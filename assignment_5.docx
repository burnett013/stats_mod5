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717A9" w14:textId="77777777" w:rsidR="00CC2485" w:rsidRDefault="00000000">
      <w:pPr>
        <w:pStyle w:val="Heading1"/>
      </w:pPr>
      <w:r>
        <w:t>QMB6304 - Assignment 5</w:t>
      </w:r>
    </w:p>
    <w:p w14:paraId="14D35942" w14:textId="4EAFE054" w:rsidR="00CC2485" w:rsidRDefault="00000000">
      <w:r>
        <w:t xml:space="preserve">Name: </w:t>
      </w:r>
      <w:r w:rsidR="0044396B">
        <w:t>James</w:t>
      </w:r>
      <w:r>
        <w:t xml:space="preserve"> Burnett</w:t>
      </w:r>
      <w:r w:rsidR="0044396B">
        <w:t xml:space="preserve"> (U00150685)</w:t>
      </w:r>
      <w:r>
        <w:br/>
        <w:t>Course: QMB6304</w:t>
      </w:r>
      <w:r>
        <w:br/>
        <w:t>Assignment: Module 5 - Time Series Analysis</w:t>
      </w:r>
    </w:p>
    <w:p w14:paraId="0B13E88F" w14:textId="77777777" w:rsidR="00CC2485" w:rsidRPr="0044396B" w:rsidRDefault="00000000" w:rsidP="0044396B">
      <w:pPr>
        <w:pStyle w:val="Heading2"/>
      </w:pPr>
      <w:r w:rsidRPr="0044396B">
        <w:t>Preprocessing</w:t>
      </w:r>
    </w:p>
    <w:p w14:paraId="15CD768A" w14:textId="77777777" w:rsidR="00CC2485" w:rsidRDefault="00000000">
      <w:r>
        <w:t>The dataset '6304 Assignment 5 Data.xlsx' contains monthly beer production in Australia from January 1956 to December 1978. The following steps were executed for preprocessing:</w:t>
      </w:r>
    </w:p>
    <w:p w14:paraId="283D799A" w14:textId="77777777" w:rsidR="0044396B" w:rsidRDefault="00000000" w:rsidP="0044396B">
      <w:pPr>
        <w:pStyle w:val="ListParagraph"/>
        <w:numPr>
          <w:ilvl w:val="0"/>
          <w:numId w:val="11"/>
        </w:numPr>
      </w:pPr>
      <w:r>
        <w:t>Loaded the Excel file using `readxl::read_excel()`.</w:t>
      </w:r>
    </w:p>
    <w:p w14:paraId="53CBEBA9" w14:textId="77777777" w:rsidR="0044396B" w:rsidRDefault="00000000" w:rsidP="0044396B">
      <w:pPr>
        <w:pStyle w:val="ListParagraph"/>
        <w:numPr>
          <w:ilvl w:val="0"/>
          <w:numId w:val="11"/>
        </w:numPr>
      </w:pPr>
      <w:r>
        <w:t>Renamed columns from X → index, Month → date, and Monthly.beer.production → production.</w:t>
      </w:r>
    </w:p>
    <w:p w14:paraId="064955A4" w14:textId="0A4D553E" w:rsidR="00CC2485" w:rsidRDefault="00000000" w:rsidP="0044396B">
      <w:pPr>
        <w:pStyle w:val="ListParagraph"/>
        <w:numPr>
          <w:ilvl w:val="0"/>
          <w:numId w:val="11"/>
        </w:numPr>
      </w:pPr>
      <w:r>
        <w:t>Extracted the year and month from the date column using `lubridate`.</w:t>
      </w:r>
    </w:p>
    <w:p w14:paraId="46672F52" w14:textId="77777777" w:rsidR="00CC2485" w:rsidRDefault="00000000" w:rsidP="0044396B">
      <w:pPr>
        <w:pStyle w:val="Heading2"/>
      </w:pPr>
      <w:r>
        <w:t>Analysis</w:t>
      </w:r>
    </w:p>
    <w:p w14:paraId="7F8F4636" w14:textId="0057E568" w:rsidR="00CC2485" w:rsidRPr="00D26BC8" w:rsidRDefault="00000000" w:rsidP="00D26BC8">
      <w:pPr>
        <w:pStyle w:val="Heading3"/>
      </w:pPr>
      <w:r w:rsidRPr="00D26BC8">
        <w:t>Line Plot of Production Over Time</w:t>
      </w:r>
    </w:p>
    <w:p w14:paraId="36857543" w14:textId="77777777" w:rsidR="00CC2485" w:rsidRDefault="00000000">
      <w:r w:rsidRPr="00D26BC8">
        <w:rPr>
          <w:rStyle w:val="Heading4Char"/>
        </w:rPr>
        <w:t>Instruction:</w:t>
      </w:r>
      <w:r>
        <w:br/>
        <w:t>Show a line plot of the data using the index as ‘x’ and production as 'y' variable. Show appropriate main titles and axis titles on the graph.</w:t>
      </w:r>
    </w:p>
    <w:p w14:paraId="38F0578B" w14:textId="77777777" w:rsidR="00CC2485" w:rsidRDefault="00000000">
      <w:r>
        <w:t>This plot shows the overall trend and seasonal patterns in beer production over the years.</w:t>
      </w:r>
    </w:p>
    <w:p w14:paraId="775B3EEB" w14:textId="77777777" w:rsidR="00CC2485" w:rsidRDefault="00000000">
      <w:r>
        <w:rPr>
          <w:noProof/>
        </w:rPr>
        <w:drawing>
          <wp:inline distT="0" distB="0" distL="0" distR="0" wp14:anchorId="433862C7" wp14:editId="330EBE6F">
            <wp:extent cx="5486400" cy="3318035"/>
            <wp:effectExtent l="12700" t="12700" r="1270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7-14 at 11.57.47.png"/>
                    <pic:cNvPicPr/>
                  </pic:nvPicPr>
                  <pic:blipFill>
                    <a:blip r:embed="rId8"/>
                    <a:stretch>
                      <a:fillRect/>
                    </a:stretch>
                  </pic:blipFill>
                  <pic:spPr>
                    <a:xfrm>
                      <a:off x="0" y="0"/>
                      <a:ext cx="5486400" cy="3318035"/>
                    </a:xfrm>
                    <a:prstGeom prst="rect">
                      <a:avLst/>
                    </a:prstGeom>
                    <a:ln>
                      <a:solidFill>
                        <a:srgbClr val="466069"/>
                      </a:solidFill>
                    </a:ln>
                  </pic:spPr>
                </pic:pic>
              </a:graphicData>
            </a:graphic>
          </wp:inline>
        </w:drawing>
      </w:r>
    </w:p>
    <w:p w14:paraId="0289ABE5" w14:textId="5AE36111" w:rsidR="00CC2485" w:rsidRDefault="00000000" w:rsidP="00D26BC8">
      <w:pPr>
        <w:pStyle w:val="Heading3"/>
      </w:pPr>
      <w:r>
        <w:lastRenderedPageBreak/>
        <w:t>Simple Regression Model</w:t>
      </w:r>
    </w:p>
    <w:p w14:paraId="769420AB" w14:textId="22DE1C41" w:rsidR="00CC2485" w:rsidRDefault="00000000" w:rsidP="00D26BC8">
      <w:pPr>
        <w:spacing w:before="120" w:after="240"/>
      </w:pPr>
      <w:r w:rsidRPr="00D26BC8">
        <w:rPr>
          <w:rStyle w:val="Heading4Char"/>
        </w:rPr>
        <w:t>Instructi</w:t>
      </w:r>
      <w:r w:rsidR="002A639A">
        <w:rPr>
          <w:rStyle w:val="Heading4Char"/>
        </w:rPr>
        <w:t>o</w:t>
      </w:r>
      <w:r w:rsidRPr="00D26BC8">
        <w:rPr>
          <w:rStyle w:val="Heading4Char"/>
        </w:rPr>
        <w:t>n:</w:t>
      </w:r>
      <w:r>
        <w:br/>
        <w:t xml:space="preserve">Using all the rows, parameterize a base time series simple regression model using 'index' as the independent variable and 'production' as </w:t>
      </w:r>
      <w:r w:rsidR="0044396B">
        <w:t xml:space="preserve">the </w:t>
      </w:r>
      <w:r>
        <w:t>dependent variable. Show the summary of your regression output. From this state</w:t>
      </w:r>
      <w:r w:rsidR="0044396B">
        <w:t>,</w:t>
      </w:r>
      <w:r>
        <w:t xml:space="preserve"> the slope of your regression line and the correlation coefficient between actual and predicted values for production.</w:t>
      </w:r>
    </w:p>
    <w:p w14:paraId="2BB62DF8" w14:textId="77777777" w:rsidR="00CC2485" w:rsidRPr="00D26BC8" w:rsidRDefault="00000000" w:rsidP="00D26BC8">
      <w:pPr>
        <w:pStyle w:val="Heading4"/>
        <w:spacing w:line="240" w:lineRule="auto"/>
      </w:pPr>
      <w:r w:rsidRPr="00D26BC8">
        <w:t>Output:</w:t>
      </w:r>
    </w:p>
    <w:p w14:paraId="070E5871" w14:textId="77777777" w:rsidR="00CC2485" w:rsidRDefault="00000000" w:rsidP="00D26BC8">
      <w:pPr>
        <w:spacing w:line="240" w:lineRule="auto"/>
        <w:contextualSpacing/>
      </w:pPr>
      <w:r>
        <w:t xml:space="preserve">Slope of regression line: </w:t>
      </w:r>
      <w:r w:rsidRPr="0044396B">
        <w:rPr>
          <w:b/>
          <w:bCs/>
        </w:rPr>
        <w:t>0.3541</w:t>
      </w:r>
    </w:p>
    <w:p w14:paraId="4C639641" w14:textId="77777777" w:rsidR="00CC2485" w:rsidRDefault="00000000" w:rsidP="00D26BC8">
      <w:pPr>
        <w:spacing w:line="240" w:lineRule="auto"/>
        <w:contextualSpacing/>
      </w:pPr>
      <w:r>
        <w:t xml:space="preserve">Correlation coefficient: </w:t>
      </w:r>
      <w:r w:rsidRPr="0044396B">
        <w:rPr>
          <w:b/>
          <w:bCs/>
        </w:rPr>
        <w:t>0.8529</w:t>
      </w:r>
    </w:p>
    <w:p w14:paraId="23882617" w14:textId="600FA26A" w:rsidR="00CC2485" w:rsidRDefault="00000000" w:rsidP="00D26BC8">
      <w:pPr>
        <w:pStyle w:val="Heading3"/>
      </w:pPr>
      <w:r>
        <w:t>Time Series Plot with Regression Line</w:t>
      </w:r>
    </w:p>
    <w:p w14:paraId="3929F81A" w14:textId="77777777" w:rsidR="00CC2485" w:rsidRDefault="00000000">
      <w:r>
        <w:t>The red line shows the linear trend fitted over the time series.</w:t>
      </w:r>
    </w:p>
    <w:p w14:paraId="1A1FDCAF" w14:textId="05A1FE26" w:rsidR="00CC2485" w:rsidRDefault="0044396B">
      <w:r>
        <w:rPr>
          <w:noProof/>
        </w:rPr>
        <w:drawing>
          <wp:inline distT="0" distB="0" distL="0" distR="0" wp14:anchorId="329FBD30" wp14:editId="52080D4A">
            <wp:extent cx="5486400" cy="3317875"/>
            <wp:effectExtent l="12700" t="12700" r="12700" b="9525"/>
            <wp:docPr id="1556238435" name="Picture 1"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238435" name="Picture 1" descr="A graph with a red line&#10;&#10;AI-generated content may be incorrect."/>
                    <pic:cNvPicPr/>
                  </pic:nvPicPr>
                  <pic:blipFill>
                    <a:blip r:embed="rId9"/>
                    <a:stretch>
                      <a:fillRect/>
                    </a:stretch>
                  </pic:blipFill>
                  <pic:spPr>
                    <a:xfrm>
                      <a:off x="0" y="0"/>
                      <a:ext cx="5486400" cy="3317875"/>
                    </a:xfrm>
                    <a:prstGeom prst="rect">
                      <a:avLst/>
                    </a:prstGeom>
                    <a:ln>
                      <a:solidFill>
                        <a:srgbClr val="466069"/>
                      </a:solidFill>
                    </a:ln>
                  </pic:spPr>
                </pic:pic>
              </a:graphicData>
            </a:graphic>
          </wp:inline>
        </w:drawing>
      </w:r>
    </w:p>
    <w:p w14:paraId="5361D3E1" w14:textId="52D6A329" w:rsidR="00CC2485" w:rsidRDefault="00000000" w:rsidP="00D26BC8">
      <w:pPr>
        <w:pStyle w:val="Heading3"/>
      </w:pPr>
      <w:r>
        <w:t>Durbin-Watson Test</w:t>
      </w:r>
    </w:p>
    <w:p w14:paraId="4C15ACF6" w14:textId="355B3321" w:rsidR="00D26BC8" w:rsidRDefault="00D26BC8" w:rsidP="00D26BC8">
      <w:pPr>
        <w:pStyle w:val="Heading4"/>
        <w:spacing w:line="240" w:lineRule="auto"/>
      </w:pPr>
      <w:r>
        <w:t>Output</w:t>
      </w:r>
    </w:p>
    <w:p w14:paraId="6B0A4251" w14:textId="56671822" w:rsidR="00CC2485" w:rsidRDefault="00000000">
      <w:r>
        <w:t xml:space="preserve">Durbin-Watson statistic: </w:t>
      </w:r>
      <w:r w:rsidRPr="0044396B">
        <w:rPr>
          <w:b/>
          <w:bCs/>
        </w:rPr>
        <w:t>0.8974</w:t>
      </w:r>
      <w:r>
        <w:br/>
        <w:t xml:space="preserve">Autocorrelation: </w:t>
      </w:r>
      <w:r w:rsidRPr="0044396B">
        <w:rPr>
          <w:b/>
          <w:bCs/>
        </w:rPr>
        <w:t>0.5351</w:t>
      </w:r>
      <w:r>
        <w:br/>
        <w:t xml:space="preserve">p-value: </w:t>
      </w:r>
      <w:r w:rsidRPr="0044396B">
        <w:rPr>
          <w:b/>
          <w:bCs/>
        </w:rPr>
        <w:t>0.000</w:t>
      </w:r>
      <w:r>
        <w:br/>
      </w:r>
      <w:r>
        <w:br/>
        <w:t>This indicates significant positive autocorrelation in the residuals, violating the independence assumption of linear regression.</w:t>
      </w:r>
    </w:p>
    <w:p w14:paraId="039F06A1" w14:textId="0F3E2FE4" w:rsidR="00CC2485" w:rsidRDefault="00000000" w:rsidP="00D26BC8">
      <w:pPr>
        <w:pStyle w:val="Heading3"/>
      </w:pPr>
      <w:r>
        <w:lastRenderedPageBreak/>
        <w:t>Seasonal Indices and Deseasonalization</w:t>
      </w:r>
    </w:p>
    <w:p w14:paraId="06CE02DE" w14:textId="77777777" w:rsidR="00CC2485" w:rsidRDefault="00000000">
      <w:r>
        <w:t>A cyclical pattern was evident in the data, so average production values were calculated for each month to represent seasonal indices. These indices were then used to deseasonalize the monthly production values by adjusting for recurring fluctuations.</w:t>
      </w:r>
    </w:p>
    <w:p w14:paraId="2850B0DA" w14:textId="5FC0090E" w:rsidR="00CC2485" w:rsidRDefault="00000000" w:rsidP="00D26BC8">
      <w:pPr>
        <w:pStyle w:val="Heading3"/>
      </w:pPr>
      <w:r>
        <w:t>Comparison of Fitted Models</w:t>
      </w:r>
    </w:p>
    <w:p w14:paraId="3A9D697F" w14:textId="77777777" w:rsidR="00CC2485" w:rsidRDefault="00000000">
      <w:r>
        <w:t>This plot compares the original beer production values with the reseasonalized predictions from both a simple linear model and a second-order polynomial model.</w:t>
      </w:r>
    </w:p>
    <w:p w14:paraId="35B9D2E5" w14:textId="20981085" w:rsidR="00B66C4F" w:rsidRDefault="00B66C4F">
      <w:r>
        <w:rPr>
          <w:noProof/>
        </w:rPr>
        <w:drawing>
          <wp:inline distT="0" distB="0" distL="0" distR="0" wp14:anchorId="04BE710C" wp14:editId="01C89700">
            <wp:extent cx="5486400" cy="3317875"/>
            <wp:effectExtent l="12700" t="12700" r="12700" b="9525"/>
            <wp:docPr id="1371178180" name="Picture 2" descr="A graph showing 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178180" name="Picture 2" descr="A graph showing a graph of a graph&#10;&#10;AI-generated content may be incorrect."/>
                    <pic:cNvPicPr/>
                  </pic:nvPicPr>
                  <pic:blipFill>
                    <a:blip r:embed="rId10"/>
                    <a:stretch>
                      <a:fillRect/>
                    </a:stretch>
                  </pic:blipFill>
                  <pic:spPr>
                    <a:xfrm>
                      <a:off x="0" y="0"/>
                      <a:ext cx="5486400" cy="3317875"/>
                    </a:xfrm>
                    <a:prstGeom prst="rect">
                      <a:avLst/>
                    </a:prstGeom>
                    <a:ln>
                      <a:solidFill>
                        <a:srgbClr val="466069"/>
                      </a:solidFill>
                    </a:ln>
                  </pic:spPr>
                </pic:pic>
              </a:graphicData>
            </a:graphic>
          </wp:inline>
        </w:drawing>
      </w:r>
    </w:p>
    <w:p w14:paraId="2DB993AA" w14:textId="77777777" w:rsidR="00B66C4F" w:rsidRDefault="00B66C4F"/>
    <w:p w14:paraId="39282499" w14:textId="77777777" w:rsidR="00B66C4F" w:rsidRDefault="00B66C4F"/>
    <w:p w14:paraId="23A50818" w14:textId="07558723" w:rsidR="00B66C4F" w:rsidRDefault="00B66C4F">
      <w:r>
        <w:br w:type="page"/>
      </w:r>
    </w:p>
    <w:p w14:paraId="772DFCAA" w14:textId="3A0A1C15" w:rsidR="00B66C4F" w:rsidRDefault="00B66C4F" w:rsidP="00BD6882">
      <w:pPr>
        <w:pStyle w:val="Heading2"/>
      </w:pPr>
      <w:r>
        <w:lastRenderedPageBreak/>
        <w:t>Appendix</w:t>
      </w:r>
    </w:p>
    <w:p w14:paraId="27062142" w14:textId="0CC0C5CD" w:rsidR="0012425B" w:rsidRDefault="0012425B" w:rsidP="00B66C4F">
      <w:pPr>
        <w:spacing w:line="240" w:lineRule="auto"/>
        <w:contextualSpacing/>
        <w:rPr>
          <w:rFonts w:ascii="Courier New" w:hAnsi="Courier New" w:cs="Courier New"/>
          <w:sz w:val="20"/>
          <w:szCs w:val="20"/>
        </w:rPr>
      </w:pPr>
      <w:r w:rsidRPr="0012425B">
        <w:rPr>
          <w:rFonts w:ascii="Courier New" w:hAnsi="Courier New" w:cs="Courier New"/>
          <w:sz w:val="20"/>
          <w:szCs w:val="20"/>
        </w:rPr>
        <w:t># Repo: https://github.com/burnett013/stats_mod5.git</w:t>
      </w:r>
    </w:p>
    <w:p w14:paraId="18511C24" w14:textId="77777777" w:rsidR="0012425B" w:rsidRDefault="0012425B" w:rsidP="00B66C4F">
      <w:pPr>
        <w:spacing w:line="240" w:lineRule="auto"/>
        <w:contextualSpacing/>
        <w:rPr>
          <w:rFonts w:ascii="Courier New" w:hAnsi="Courier New" w:cs="Courier New"/>
          <w:sz w:val="20"/>
          <w:szCs w:val="20"/>
        </w:rPr>
      </w:pPr>
    </w:p>
    <w:p w14:paraId="241189FC" w14:textId="7D9FCD41" w:rsidR="00B66C4F" w:rsidRPr="00BD6882" w:rsidRDefault="0012425B" w:rsidP="00B66C4F">
      <w:pPr>
        <w:spacing w:line="240" w:lineRule="auto"/>
        <w:contextualSpacing/>
        <w:rPr>
          <w:rFonts w:ascii="Courier New" w:hAnsi="Courier New" w:cs="Courier New"/>
          <w:sz w:val="20"/>
          <w:szCs w:val="20"/>
        </w:rPr>
      </w:pPr>
      <w:r>
        <w:rPr>
          <w:rFonts w:ascii="Courier New" w:hAnsi="Courier New" w:cs="Courier New"/>
          <w:sz w:val="20"/>
          <w:szCs w:val="20"/>
        </w:rPr>
        <w:t xml:space="preserve"># </w:t>
      </w:r>
      <w:r w:rsidR="00B66C4F" w:rsidRPr="00BD6882">
        <w:rPr>
          <w:rFonts w:ascii="Courier New" w:hAnsi="Courier New" w:cs="Courier New"/>
          <w:sz w:val="20"/>
          <w:szCs w:val="20"/>
        </w:rPr>
        <w:t>=== Load Required Libraries ===</w:t>
      </w:r>
    </w:p>
    <w:p w14:paraId="4FE74CA8" w14:textId="77777777" w:rsidR="00B66C4F" w:rsidRPr="00B66C4F" w:rsidRDefault="00B66C4F" w:rsidP="00B66C4F">
      <w:pPr>
        <w:spacing w:line="240" w:lineRule="auto"/>
        <w:contextualSpacing/>
        <w:rPr>
          <w:rFonts w:ascii="Courier New" w:hAnsi="Courier New" w:cs="Courier New"/>
          <w:sz w:val="20"/>
          <w:szCs w:val="20"/>
        </w:rPr>
      </w:pPr>
      <w:r w:rsidRPr="00B66C4F">
        <w:rPr>
          <w:rFonts w:ascii="Courier New" w:hAnsi="Courier New" w:cs="Courier New"/>
          <w:sz w:val="20"/>
          <w:szCs w:val="20"/>
        </w:rPr>
        <w:t># install.packages(c("lubridate", "ggplot2", "dplyr", "car", "readxl", "httpgd"))</w:t>
      </w:r>
    </w:p>
    <w:p w14:paraId="7774A723" w14:textId="77777777" w:rsidR="00B66C4F" w:rsidRPr="00B66C4F" w:rsidRDefault="00B66C4F" w:rsidP="00B66C4F">
      <w:pPr>
        <w:spacing w:line="240" w:lineRule="auto"/>
        <w:contextualSpacing/>
        <w:rPr>
          <w:rFonts w:ascii="Courier New" w:hAnsi="Courier New" w:cs="Courier New"/>
          <w:sz w:val="20"/>
          <w:szCs w:val="20"/>
        </w:rPr>
      </w:pPr>
    </w:p>
    <w:p w14:paraId="513CEF50" w14:textId="77777777" w:rsidR="00B66C4F" w:rsidRPr="00B66C4F" w:rsidRDefault="00B66C4F" w:rsidP="00B66C4F">
      <w:pPr>
        <w:spacing w:line="240" w:lineRule="auto"/>
        <w:contextualSpacing/>
        <w:rPr>
          <w:rFonts w:ascii="Courier New" w:hAnsi="Courier New" w:cs="Courier New"/>
          <w:sz w:val="20"/>
          <w:szCs w:val="20"/>
        </w:rPr>
      </w:pPr>
      <w:r w:rsidRPr="00B66C4F">
        <w:rPr>
          <w:rFonts w:ascii="Courier New" w:hAnsi="Courier New" w:cs="Courier New"/>
          <w:sz w:val="20"/>
          <w:szCs w:val="20"/>
        </w:rPr>
        <w:t>library(readxl)</w:t>
      </w:r>
    </w:p>
    <w:p w14:paraId="29B5A4CF" w14:textId="77777777" w:rsidR="00B66C4F" w:rsidRPr="00B66C4F" w:rsidRDefault="00B66C4F" w:rsidP="00B66C4F">
      <w:pPr>
        <w:spacing w:line="240" w:lineRule="auto"/>
        <w:contextualSpacing/>
        <w:rPr>
          <w:rFonts w:ascii="Courier New" w:hAnsi="Courier New" w:cs="Courier New"/>
          <w:sz w:val="20"/>
          <w:szCs w:val="20"/>
        </w:rPr>
      </w:pPr>
      <w:r w:rsidRPr="00B66C4F">
        <w:rPr>
          <w:rFonts w:ascii="Courier New" w:hAnsi="Courier New" w:cs="Courier New"/>
          <w:sz w:val="20"/>
          <w:szCs w:val="20"/>
        </w:rPr>
        <w:t>library(ggplot2)</w:t>
      </w:r>
    </w:p>
    <w:p w14:paraId="38805D62" w14:textId="77777777" w:rsidR="00B66C4F" w:rsidRPr="00B66C4F" w:rsidRDefault="00B66C4F" w:rsidP="00B66C4F">
      <w:pPr>
        <w:spacing w:line="240" w:lineRule="auto"/>
        <w:contextualSpacing/>
        <w:rPr>
          <w:rFonts w:ascii="Courier New" w:hAnsi="Courier New" w:cs="Courier New"/>
          <w:sz w:val="20"/>
          <w:szCs w:val="20"/>
        </w:rPr>
      </w:pPr>
      <w:r w:rsidRPr="00B66C4F">
        <w:rPr>
          <w:rFonts w:ascii="Courier New" w:hAnsi="Courier New" w:cs="Courier New"/>
          <w:sz w:val="20"/>
          <w:szCs w:val="20"/>
        </w:rPr>
        <w:t>library(lubridate)</w:t>
      </w:r>
    </w:p>
    <w:p w14:paraId="2F8B5DAE" w14:textId="77777777" w:rsidR="00B66C4F" w:rsidRPr="00B66C4F" w:rsidRDefault="00B66C4F" w:rsidP="00B66C4F">
      <w:pPr>
        <w:spacing w:line="240" w:lineRule="auto"/>
        <w:contextualSpacing/>
        <w:rPr>
          <w:rFonts w:ascii="Courier New" w:hAnsi="Courier New" w:cs="Courier New"/>
          <w:sz w:val="20"/>
          <w:szCs w:val="20"/>
        </w:rPr>
      </w:pPr>
      <w:r w:rsidRPr="00B66C4F">
        <w:rPr>
          <w:rFonts w:ascii="Courier New" w:hAnsi="Courier New" w:cs="Courier New"/>
          <w:sz w:val="20"/>
          <w:szCs w:val="20"/>
        </w:rPr>
        <w:t>library(dplyr)</w:t>
      </w:r>
    </w:p>
    <w:p w14:paraId="1095B754" w14:textId="77777777" w:rsidR="00B66C4F" w:rsidRPr="00B66C4F" w:rsidRDefault="00B66C4F" w:rsidP="00B66C4F">
      <w:pPr>
        <w:spacing w:line="240" w:lineRule="auto"/>
        <w:contextualSpacing/>
        <w:rPr>
          <w:rFonts w:ascii="Courier New" w:hAnsi="Courier New" w:cs="Courier New"/>
          <w:sz w:val="20"/>
          <w:szCs w:val="20"/>
        </w:rPr>
      </w:pPr>
      <w:r w:rsidRPr="00B66C4F">
        <w:rPr>
          <w:rFonts w:ascii="Courier New" w:hAnsi="Courier New" w:cs="Courier New"/>
          <w:sz w:val="20"/>
          <w:szCs w:val="20"/>
        </w:rPr>
        <w:t>library(car)      # for Durbin-Watson test</w:t>
      </w:r>
    </w:p>
    <w:p w14:paraId="5AA6C032" w14:textId="77777777" w:rsidR="00B66C4F" w:rsidRPr="00B66C4F" w:rsidRDefault="00B66C4F" w:rsidP="00B66C4F">
      <w:pPr>
        <w:spacing w:line="240" w:lineRule="auto"/>
        <w:contextualSpacing/>
        <w:rPr>
          <w:rFonts w:ascii="Courier New" w:hAnsi="Courier New" w:cs="Courier New"/>
          <w:sz w:val="20"/>
          <w:szCs w:val="20"/>
        </w:rPr>
      </w:pPr>
      <w:r w:rsidRPr="00B66C4F">
        <w:rPr>
          <w:rFonts w:ascii="Courier New" w:hAnsi="Courier New" w:cs="Courier New"/>
          <w:sz w:val="20"/>
          <w:szCs w:val="20"/>
        </w:rPr>
        <w:t># library(httpgd)</w:t>
      </w:r>
    </w:p>
    <w:p w14:paraId="4A281E39" w14:textId="77777777" w:rsidR="00B66C4F" w:rsidRPr="00B66C4F" w:rsidRDefault="00B66C4F" w:rsidP="00B66C4F">
      <w:pPr>
        <w:spacing w:line="240" w:lineRule="auto"/>
        <w:contextualSpacing/>
        <w:rPr>
          <w:rFonts w:ascii="Courier New" w:hAnsi="Courier New" w:cs="Courier New"/>
          <w:sz w:val="20"/>
          <w:szCs w:val="20"/>
        </w:rPr>
      </w:pPr>
    </w:p>
    <w:p w14:paraId="001C454E" w14:textId="77777777" w:rsidR="00B66C4F" w:rsidRPr="00B66C4F" w:rsidRDefault="00B66C4F" w:rsidP="00B66C4F">
      <w:pPr>
        <w:spacing w:line="240" w:lineRule="auto"/>
        <w:contextualSpacing/>
        <w:rPr>
          <w:rFonts w:ascii="Courier New" w:hAnsi="Courier New" w:cs="Courier New"/>
          <w:sz w:val="20"/>
          <w:szCs w:val="20"/>
        </w:rPr>
      </w:pPr>
    </w:p>
    <w:p w14:paraId="579B7795" w14:textId="77777777" w:rsidR="00B66C4F" w:rsidRPr="00BD6882" w:rsidRDefault="00B66C4F" w:rsidP="00B66C4F">
      <w:pPr>
        <w:spacing w:line="240" w:lineRule="auto"/>
        <w:contextualSpacing/>
        <w:rPr>
          <w:rFonts w:ascii="Courier New" w:hAnsi="Courier New" w:cs="Courier New"/>
          <w:sz w:val="20"/>
          <w:szCs w:val="20"/>
        </w:rPr>
      </w:pPr>
      <w:r w:rsidRPr="00BD6882">
        <w:rPr>
          <w:rFonts w:ascii="Courier New" w:hAnsi="Courier New" w:cs="Courier New"/>
          <w:sz w:val="20"/>
          <w:szCs w:val="20"/>
        </w:rPr>
        <w:t># === Load Data ===</w:t>
      </w:r>
    </w:p>
    <w:p w14:paraId="02477C74" w14:textId="77777777" w:rsidR="00B66C4F" w:rsidRPr="00BD6882" w:rsidRDefault="00B66C4F" w:rsidP="00B66C4F">
      <w:pPr>
        <w:spacing w:line="240" w:lineRule="auto"/>
        <w:contextualSpacing/>
        <w:rPr>
          <w:rFonts w:ascii="Courier New" w:hAnsi="Courier New" w:cs="Courier New"/>
          <w:sz w:val="20"/>
          <w:szCs w:val="20"/>
        </w:rPr>
      </w:pPr>
      <w:r w:rsidRPr="00BD6882">
        <w:rPr>
          <w:rFonts w:ascii="Courier New" w:hAnsi="Courier New" w:cs="Courier New"/>
          <w:sz w:val="20"/>
          <w:szCs w:val="20"/>
        </w:rPr>
        <w:t>data &lt;- read_excel("6304 Assignment 5 Data.xlsx")</w:t>
      </w:r>
    </w:p>
    <w:p w14:paraId="0B7E3088" w14:textId="77777777" w:rsidR="00B66C4F" w:rsidRPr="00BD6882" w:rsidRDefault="00B66C4F" w:rsidP="00B66C4F">
      <w:pPr>
        <w:spacing w:line="240" w:lineRule="auto"/>
        <w:contextualSpacing/>
        <w:rPr>
          <w:rFonts w:ascii="Courier New" w:hAnsi="Courier New" w:cs="Courier New"/>
          <w:sz w:val="20"/>
          <w:szCs w:val="20"/>
        </w:rPr>
      </w:pPr>
    </w:p>
    <w:p w14:paraId="03188257" w14:textId="77777777" w:rsidR="00B66C4F" w:rsidRPr="00BD6882" w:rsidRDefault="00B66C4F" w:rsidP="00B66C4F">
      <w:pPr>
        <w:spacing w:line="240" w:lineRule="auto"/>
        <w:contextualSpacing/>
        <w:rPr>
          <w:rFonts w:ascii="Courier New" w:hAnsi="Courier New" w:cs="Courier New"/>
          <w:sz w:val="20"/>
          <w:szCs w:val="20"/>
        </w:rPr>
      </w:pPr>
      <w:r w:rsidRPr="00BD6882">
        <w:rPr>
          <w:rFonts w:ascii="Courier New" w:hAnsi="Courier New" w:cs="Courier New"/>
          <w:sz w:val="20"/>
          <w:szCs w:val="20"/>
        </w:rPr>
        <w:t># === Rename Columns ===</w:t>
      </w:r>
    </w:p>
    <w:p w14:paraId="5E4CFF2A" w14:textId="77777777" w:rsidR="00B66C4F" w:rsidRPr="00BD6882" w:rsidRDefault="00B66C4F" w:rsidP="00B66C4F">
      <w:pPr>
        <w:spacing w:line="240" w:lineRule="auto"/>
        <w:contextualSpacing/>
        <w:rPr>
          <w:rFonts w:ascii="Courier New" w:hAnsi="Courier New" w:cs="Courier New"/>
          <w:sz w:val="20"/>
          <w:szCs w:val="20"/>
        </w:rPr>
      </w:pPr>
      <w:r w:rsidRPr="00BD6882">
        <w:rPr>
          <w:rFonts w:ascii="Courier New" w:hAnsi="Courier New" w:cs="Courier New"/>
          <w:sz w:val="20"/>
          <w:szCs w:val="20"/>
        </w:rPr>
        <w:t>colnames(data) &lt;- c("index", "date", "production")</w:t>
      </w:r>
    </w:p>
    <w:p w14:paraId="4AE5C85A" w14:textId="77777777" w:rsidR="00B66C4F" w:rsidRPr="00BD6882" w:rsidRDefault="00B66C4F" w:rsidP="00B66C4F">
      <w:pPr>
        <w:spacing w:line="240" w:lineRule="auto"/>
        <w:contextualSpacing/>
        <w:rPr>
          <w:rFonts w:ascii="Courier New" w:hAnsi="Courier New" w:cs="Courier New"/>
          <w:sz w:val="20"/>
          <w:szCs w:val="20"/>
        </w:rPr>
      </w:pPr>
    </w:p>
    <w:p w14:paraId="6C440354" w14:textId="77777777" w:rsidR="00B66C4F" w:rsidRPr="00BD6882" w:rsidRDefault="00B66C4F" w:rsidP="00B66C4F">
      <w:pPr>
        <w:spacing w:line="240" w:lineRule="auto"/>
        <w:contextualSpacing/>
        <w:rPr>
          <w:rFonts w:ascii="Courier New" w:hAnsi="Courier New" w:cs="Courier New"/>
          <w:sz w:val="20"/>
          <w:szCs w:val="20"/>
        </w:rPr>
      </w:pPr>
      <w:r w:rsidRPr="00BD6882">
        <w:rPr>
          <w:rFonts w:ascii="Courier New" w:hAnsi="Courier New" w:cs="Courier New"/>
          <w:sz w:val="20"/>
          <w:szCs w:val="20"/>
        </w:rPr>
        <w:t># === Create Year and Month Columns ===</w:t>
      </w:r>
    </w:p>
    <w:p w14:paraId="0840972B" w14:textId="77777777" w:rsidR="00B66C4F" w:rsidRPr="00B66C4F" w:rsidRDefault="00B66C4F" w:rsidP="00B66C4F">
      <w:pPr>
        <w:spacing w:line="240" w:lineRule="auto"/>
        <w:contextualSpacing/>
        <w:rPr>
          <w:rFonts w:ascii="Courier New" w:hAnsi="Courier New" w:cs="Courier New"/>
          <w:sz w:val="20"/>
          <w:szCs w:val="20"/>
        </w:rPr>
      </w:pPr>
      <w:r w:rsidRPr="00B66C4F">
        <w:rPr>
          <w:rFonts w:ascii="Courier New" w:hAnsi="Courier New" w:cs="Courier New"/>
          <w:sz w:val="20"/>
          <w:szCs w:val="20"/>
        </w:rPr>
        <w:t>data$year &lt;- year(data$date)</w:t>
      </w:r>
    </w:p>
    <w:p w14:paraId="30F40472" w14:textId="77777777" w:rsidR="00B66C4F" w:rsidRPr="00B66C4F" w:rsidRDefault="00B66C4F" w:rsidP="00B66C4F">
      <w:pPr>
        <w:spacing w:line="240" w:lineRule="auto"/>
        <w:contextualSpacing/>
        <w:rPr>
          <w:rFonts w:ascii="Courier New" w:hAnsi="Courier New" w:cs="Courier New"/>
          <w:sz w:val="20"/>
          <w:szCs w:val="20"/>
        </w:rPr>
      </w:pPr>
      <w:r w:rsidRPr="00B66C4F">
        <w:rPr>
          <w:rFonts w:ascii="Courier New" w:hAnsi="Courier New" w:cs="Courier New"/>
          <w:sz w:val="20"/>
          <w:szCs w:val="20"/>
        </w:rPr>
        <w:t>data$month &lt;- month(data$date)</w:t>
      </w:r>
    </w:p>
    <w:p w14:paraId="1C5B4941" w14:textId="77777777" w:rsidR="00B66C4F" w:rsidRPr="00B66C4F" w:rsidRDefault="00B66C4F" w:rsidP="00B66C4F">
      <w:pPr>
        <w:spacing w:line="240" w:lineRule="auto"/>
        <w:contextualSpacing/>
        <w:rPr>
          <w:rFonts w:ascii="Courier New" w:hAnsi="Courier New" w:cs="Courier New"/>
          <w:sz w:val="20"/>
          <w:szCs w:val="20"/>
        </w:rPr>
      </w:pPr>
    </w:p>
    <w:p w14:paraId="75161329" w14:textId="77777777" w:rsidR="00B66C4F" w:rsidRPr="00B66C4F" w:rsidRDefault="00B66C4F" w:rsidP="00B66C4F">
      <w:pPr>
        <w:spacing w:line="240" w:lineRule="auto"/>
        <w:contextualSpacing/>
        <w:rPr>
          <w:rFonts w:ascii="Courier New" w:hAnsi="Courier New" w:cs="Courier New"/>
          <w:b/>
          <w:bCs/>
          <w:color w:val="365F91" w:themeColor="accent1" w:themeShade="BF"/>
          <w:sz w:val="20"/>
          <w:szCs w:val="20"/>
        </w:rPr>
      </w:pPr>
      <w:r w:rsidRPr="00B66C4F">
        <w:rPr>
          <w:rFonts w:ascii="Courier New" w:hAnsi="Courier New" w:cs="Courier New"/>
          <w:b/>
          <w:bCs/>
          <w:color w:val="365F91" w:themeColor="accent1" w:themeShade="BF"/>
          <w:sz w:val="20"/>
          <w:szCs w:val="20"/>
        </w:rPr>
        <w:t># === 1. Line Plot of Production Over Time ===</w:t>
      </w:r>
    </w:p>
    <w:p w14:paraId="6AE9EFD9" w14:textId="77777777" w:rsidR="00B66C4F" w:rsidRPr="00B66C4F" w:rsidRDefault="00B66C4F" w:rsidP="00B66C4F">
      <w:pPr>
        <w:spacing w:line="240" w:lineRule="auto"/>
        <w:contextualSpacing/>
        <w:rPr>
          <w:rFonts w:ascii="Courier New" w:hAnsi="Courier New" w:cs="Courier New"/>
          <w:sz w:val="20"/>
          <w:szCs w:val="20"/>
        </w:rPr>
      </w:pPr>
      <w:r w:rsidRPr="00B66C4F">
        <w:rPr>
          <w:rFonts w:ascii="Courier New" w:hAnsi="Courier New" w:cs="Courier New"/>
          <w:sz w:val="20"/>
          <w:szCs w:val="20"/>
        </w:rPr>
        <w:t>ggplot(data, aes(x = index, y = production)) +</w:t>
      </w:r>
    </w:p>
    <w:p w14:paraId="2BA33D83" w14:textId="77777777" w:rsidR="00B66C4F" w:rsidRPr="00B66C4F" w:rsidRDefault="00B66C4F" w:rsidP="00B66C4F">
      <w:pPr>
        <w:spacing w:line="240" w:lineRule="auto"/>
        <w:contextualSpacing/>
        <w:rPr>
          <w:rFonts w:ascii="Courier New" w:hAnsi="Courier New" w:cs="Courier New"/>
          <w:sz w:val="20"/>
          <w:szCs w:val="20"/>
        </w:rPr>
      </w:pPr>
      <w:r w:rsidRPr="00B66C4F">
        <w:rPr>
          <w:rFonts w:ascii="Courier New" w:hAnsi="Courier New" w:cs="Courier New"/>
          <w:sz w:val="20"/>
          <w:szCs w:val="20"/>
        </w:rPr>
        <w:t xml:space="preserve">  geom_line(color = "steelblue") +</w:t>
      </w:r>
    </w:p>
    <w:p w14:paraId="307B90CD" w14:textId="77777777" w:rsidR="00B66C4F" w:rsidRPr="00B66C4F" w:rsidRDefault="00B66C4F" w:rsidP="00B66C4F">
      <w:pPr>
        <w:spacing w:line="240" w:lineRule="auto"/>
        <w:contextualSpacing/>
        <w:rPr>
          <w:rFonts w:ascii="Courier New" w:hAnsi="Courier New" w:cs="Courier New"/>
          <w:sz w:val="20"/>
          <w:szCs w:val="20"/>
        </w:rPr>
      </w:pPr>
      <w:r w:rsidRPr="00B66C4F">
        <w:rPr>
          <w:rFonts w:ascii="Courier New" w:hAnsi="Courier New" w:cs="Courier New"/>
          <w:sz w:val="20"/>
          <w:szCs w:val="20"/>
        </w:rPr>
        <w:t xml:space="preserve">  labs(</w:t>
      </w:r>
    </w:p>
    <w:p w14:paraId="0F6EC385" w14:textId="77777777" w:rsidR="00B66C4F" w:rsidRPr="00B66C4F" w:rsidRDefault="00B66C4F" w:rsidP="00B66C4F">
      <w:pPr>
        <w:spacing w:line="240" w:lineRule="auto"/>
        <w:contextualSpacing/>
        <w:rPr>
          <w:rFonts w:ascii="Courier New" w:hAnsi="Courier New" w:cs="Courier New"/>
          <w:sz w:val="20"/>
          <w:szCs w:val="20"/>
        </w:rPr>
      </w:pPr>
      <w:r w:rsidRPr="00B66C4F">
        <w:rPr>
          <w:rFonts w:ascii="Courier New" w:hAnsi="Courier New" w:cs="Courier New"/>
          <w:sz w:val="20"/>
          <w:szCs w:val="20"/>
        </w:rPr>
        <w:t xml:space="preserve">    title = "1. Monthly Beer Production in Australia (1956–1978)",</w:t>
      </w:r>
    </w:p>
    <w:p w14:paraId="274F7DE4" w14:textId="77777777" w:rsidR="00B66C4F" w:rsidRPr="00B66C4F" w:rsidRDefault="00B66C4F" w:rsidP="00B66C4F">
      <w:pPr>
        <w:spacing w:line="240" w:lineRule="auto"/>
        <w:contextualSpacing/>
        <w:rPr>
          <w:rFonts w:ascii="Courier New" w:hAnsi="Courier New" w:cs="Courier New"/>
          <w:sz w:val="20"/>
          <w:szCs w:val="20"/>
        </w:rPr>
      </w:pPr>
      <w:r w:rsidRPr="00B66C4F">
        <w:rPr>
          <w:rFonts w:ascii="Courier New" w:hAnsi="Courier New" w:cs="Courier New"/>
          <w:sz w:val="20"/>
          <w:szCs w:val="20"/>
        </w:rPr>
        <w:t xml:space="preserve">    x = "Index",</w:t>
      </w:r>
    </w:p>
    <w:p w14:paraId="2F9D4CA0" w14:textId="77777777" w:rsidR="00B66C4F" w:rsidRPr="00B66C4F" w:rsidRDefault="00B66C4F" w:rsidP="00B66C4F">
      <w:pPr>
        <w:spacing w:line="240" w:lineRule="auto"/>
        <w:contextualSpacing/>
        <w:rPr>
          <w:rFonts w:ascii="Courier New" w:hAnsi="Courier New" w:cs="Courier New"/>
          <w:sz w:val="20"/>
          <w:szCs w:val="20"/>
        </w:rPr>
      </w:pPr>
      <w:r w:rsidRPr="00B66C4F">
        <w:rPr>
          <w:rFonts w:ascii="Courier New" w:hAnsi="Courier New" w:cs="Courier New"/>
          <w:sz w:val="20"/>
          <w:szCs w:val="20"/>
        </w:rPr>
        <w:t xml:space="preserve">    y = "Beer Production (Megaliters)"</w:t>
      </w:r>
    </w:p>
    <w:p w14:paraId="409163D3" w14:textId="77777777" w:rsidR="00B66C4F" w:rsidRPr="00B66C4F" w:rsidRDefault="00B66C4F" w:rsidP="00B66C4F">
      <w:pPr>
        <w:spacing w:line="240" w:lineRule="auto"/>
        <w:contextualSpacing/>
        <w:rPr>
          <w:rFonts w:ascii="Courier New" w:hAnsi="Courier New" w:cs="Courier New"/>
          <w:sz w:val="20"/>
          <w:szCs w:val="20"/>
        </w:rPr>
      </w:pPr>
      <w:r w:rsidRPr="00B66C4F">
        <w:rPr>
          <w:rFonts w:ascii="Courier New" w:hAnsi="Courier New" w:cs="Courier New"/>
          <w:sz w:val="20"/>
          <w:szCs w:val="20"/>
        </w:rPr>
        <w:t xml:space="preserve">  )</w:t>
      </w:r>
    </w:p>
    <w:p w14:paraId="24AF7D5B" w14:textId="77777777" w:rsidR="00B66C4F" w:rsidRPr="00B66C4F" w:rsidRDefault="00B66C4F" w:rsidP="00B66C4F">
      <w:pPr>
        <w:spacing w:line="240" w:lineRule="auto"/>
        <w:contextualSpacing/>
        <w:rPr>
          <w:rFonts w:ascii="Courier New" w:hAnsi="Courier New" w:cs="Courier New"/>
          <w:sz w:val="20"/>
          <w:szCs w:val="20"/>
        </w:rPr>
      </w:pPr>
    </w:p>
    <w:p w14:paraId="7B68CE84" w14:textId="77777777" w:rsidR="00B66C4F" w:rsidRPr="00B66C4F" w:rsidRDefault="00B66C4F" w:rsidP="00B66C4F">
      <w:pPr>
        <w:spacing w:line="240" w:lineRule="auto"/>
        <w:contextualSpacing/>
        <w:rPr>
          <w:rFonts w:ascii="Courier New" w:hAnsi="Courier New" w:cs="Courier New"/>
          <w:b/>
          <w:bCs/>
          <w:color w:val="365F91" w:themeColor="accent1" w:themeShade="BF"/>
          <w:sz w:val="20"/>
          <w:szCs w:val="20"/>
        </w:rPr>
      </w:pPr>
      <w:r w:rsidRPr="00B66C4F">
        <w:rPr>
          <w:rFonts w:ascii="Courier New" w:hAnsi="Courier New" w:cs="Courier New"/>
          <w:b/>
          <w:bCs/>
          <w:color w:val="365F91" w:themeColor="accent1" w:themeShade="BF"/>
          <w:sz w:val="20"/>
          <w:szCs w:val="20"/>
        </w:rPr>
        <w:t># === 2. Simple Regression Mdel ===</w:t>
      </w:r>
    </w:p>
    <w:p w14:paraId="7EC7A293" w14:textId="77777777" w:rsidR="00B66C4F" w:rsidRPr="00B66C4F" w:rsidRDefault="00B66C4F" w:rsidP="00B66C4F">
      <w:pPr>
        <w:spacing w:line="240" w:lineRule="auto"/>
        <w:contextualSpacing/>
        <w:rPr>
          <w:rFonts w:ascii="Courier New" w:hAnsi="Courier New" w:cs="Courier New"/>
          <w:sz w:val="20"/>
          <w:szCs w:val="20"/>
        </w:rPr>
      </w:pPr>
      <w:r w:rsidRPr="00B66C4F">
        <w:rPr>
          <w:rFonts w:ascii="Courier New" w:hAnsi="Courier New" w:cs="Courier New"/>
          <w:sz w:val="20"/>
          <w:szCs w:val="20"/>
        </w:rPr>
        <w:t>model1 &lt;- lm(production ~ index, data = data)</w:t>
      </w:r>
    </w:p>
    <w:p w14:paraId="4BB4CE93" w14:textId="77777777" w:rsidR="00B66C4F" w:rsidRPr="00B66C4F" w:rsidRDefault="00B66C4F" w:rsidP="00B66C4F">
      <w:pPr>
        <w:spacing w:line="240" w:lineRule="auto"/>
        <w:contextualSpacing/>
        <w:rPr>
          <w:rFonts w:ascii="Courier New" w:hAnsi="Courier New" w:cs="Courier New"/>
          <w:sz w:val="20"/>
          <w:szCs w:val="20"/>
        </w:rPr>
      </w:pPr>
      <w:r w:rsidRPr="00B66C4F">
        <w:rPr>
          <w:rFonts w:ascii="Courier New" w:hAnsi="Courier New" w:cs="Courier New"/>
          <w:sz w:val="20"/>
          <w:szCs w:val="20"/>
        </w:rPr>
        <w:t>summary(model1)</w:t>
      </w:r>
    </w:p>
    <w:p w14:paraId="7265A9E7" w14:textId="77777777" w:rsidR="00B66C4F" w:rsidRPr="00B66C4F" w:rsidRDefault="00B66C4F" w:rsidP="00B66C4F">
      <w:pPr>
        <w:spacing w:line="240" w:lineRule="auto"/>
        <w:contextualSpacing/>
        <w:rPr>
          <w:rFonts w:ascii="Courier New" w:hAnsi="Courier New" w:cs="Courier New"/>
          <w:sz w:val="20"/>
          <w:szCs w:val="20"/>
        </w:rPr>
      </w:pPr>
    </w:p>
    <w:p w14:paraId="4133EE37" w14:textId="77777777" w:rsidR="00B66C4F" w:rsidRPr="00B66C4F" w:rsidRDefault="00B66C4F" w:rsidP="00B66C4F">
      <w:pPr>
        <w:spacing w:line="240" w:lineRule="auto"/>
        <w:contextualSpacing/>
        <w:rPr>
          <w:rFonts w:ascii="Courier New" w:hAnsi="Courier New" w:cs="Courier New"/>
          <w:sz w:val="20"/>
          <w:szCs w:val="20"/>
        </w:rPr>
      </w:pPr>
      <w:r w:rsidRPr="00B66C4F">
        <w:rPr>
          <w:rFonts w:ascii="Courier New" w:hAnsi="Courier New" w:cs="Courier New"/>
          <w:sz w:val="20"/>
          <w:szCs w:val="20"/>
        </w:rPr>
        <w:t># Slope and correlation</w:t>
      </w:r>
    </w:p>
    <w:p w14:paraId="00469205" w14:textId="77777777" w:rsidR="00B66C4F" w:rsidRPr="00B66C4F" w:rsidRDefault="00B66C4F" w:rsidP="00B66C4F">
      <w:pPr>
        <w:spacing w:line="240" w:lineRule="auto"/>
        <w:contextualSpacing/>
        <w:rPr>
          <w:rFonts w:ascii="Courier New" w:hAnsi="Courier New" w:cs="Courier New"/>
          <w:sz w:val="20"/>
          <w:szCs w:val="20"/>
        </w:rPr>
      </w:pPr>
      <w:r w:rsidRPr="00B66C4F">
        <w:rPr>
          <w:rFonts w:ascii="Courier New" w:hAnsi="Courier New" w:cs="Courier New"/>
          <w:sz w:val="20"/>
          <w:szCs w:val="20"/>
        </w:rPr>
        <w:t>slope &lt;- coef(model1)[["index"]]</w:t>
      </w:r>
    </w:p>
    <w:p w14:paraId="2E5C7BB8" w14:textId="77777777" w:rsidR="00B66C4F" w:rsidRPr="00B66C4F" w:rsidRDefault="00B66C4F" w:rsidP="00B66C4F">
      <w:pPr>
        <w:spacing w:line="240" w:lineRule="auto"/>
        <w:contextualSpacing/>
        <w:rPr>
          <w:rFonts w:ascii="Courier New" w:hAnsi="Courier New" w:cs="Courier New"/>
          <w:sz w:val="20"/>
          <w:szCs w:val="20"/>
        </w:rPr>
      </w:pPr>
      <w:r w:rsidRPr="00B66C4F">
        <w:rPr>
          <w:rFonts w:ascii="Courier New" w:hAnsi="Courier New" w:cs="Courier New"/>
          <w:sz w:val="20"/>
          <w:szCs w:val="20"/>
        </w:rPr>
        <w:t>predicted &lt;- predict(model1)</w:t>
      </w:r>
    </w:p>
    <w:p w14:paraId="2D031AA3" w14:textId="77777777" w:rsidR="00B66C4F" w:rsidRPr="00B66C4F" w:rsidRDefault="00B66C4F" w:rsidP="00B66C4F">
      <w:pPr>
        <w:spacing w:line="240" w:lineRule="auto"/>
        <w:contextualSpacing/>
        <w:rPr>
          <w:rFonts w:ascii="Courier New" w:hAnsi="Courier New" w:cs="Courier New"/>
          <w:sz w:val="20"/>
          <w:szCs w:val="20"/>
        </w:rPr>
      </w:pPr>
      <w:r w:rsidRPr="00B66C4F">
        <w:rPr>
          <w:rFonts w:ascii="Courier New" w:hAnsi="Courier New" w:cs="Courier New"/>
          <w:sz w:val="20"/>
          <w:szCs w:val="20"/>
        </w:rPr>
        <w:t>correlation &lt;- cor(data$production, predicted)</w:t>
      </w:r>
    </w:p>
    <w:p w14:paraId="6B21AA71" w14:textId="77777777" w:rsidR="00B66C4F" w:rsidRPr="00B66C4F" w:rsidRDefault="00B66C4F" w:rsidP="00B66C4F">
      <w:pPr>
        <w:spacing w:line="240" w:lineRule="auto"/>
        <w:contextualSpacing/>
        <w:rPr>
          <w:rFonts w:ascii="Courier New" w:hAnsi="Courier New" w:cs="Courier New"/>
          <w:sz w:val="20"/>
          <w:szCs w:val="20"/>
        </w:rPr>
      </w:pPr>
    </w:p>
    <w:p w14:paraId="059498FB" w14:textId="77777777" w:rsidR="00B66C4F" w:rsidRPr="00B66C4F" w:rsidRDefault="00B66C4F" w:rsidP="00B66C4F">
      <w:pPr>
        <w:spacing w:line="240" w:lineRule="auto"/>
        <w:contextualSpacing/>
        <w:rPr>
          <w:rFonts w:ascii="Courier New" w:hAnsi="Courier New" w:cs="Courier New"/>
          <w:sz w:val="20"/>
          <w:szCs w:val="20"/>
        </w:rPr>
      </w:pPr>
      <w:r w:rsidRPr="00B66C4F">
        <w:rPr>
          <w:rFonts w:ascii="Courier New" w:hAnsi="Courier New" w:cs="Courier New"/>
          <w:sz w:val="20"/>
          <w:szCs w:val="20"/>
        </w:rPr>
        <w:t>cat("Slope of regression line:", slope, "\n")</w:t>
      </w:r>
    </w:p>
    <w:p w14:paraId="30BD8643" w14:textId="77777777" w:rsidR="00B66C4F" w:rsidRPr="00B66C4F" w:rsidRDefault="00B66C4F" w:rsidP="00B66C4F">
      <w:pPr>
        <w:spacing w:line="240" w:lineRule="auto"/>
        <w:contextualSpacing/>
        <w:rPr>
          <w:rFonts w:ascii="Courier New" w:hAnsi="Courier New" w:cs="Courier New"/>
          <w:sz w:val="20"/>
          <w:szCs w:val="20"/>
        </w:rPr>
      </w:pPr>
      <w:r w:rsidRPr="00B66C4F">
        <w:rPr>
          <w:rFonts w:ascii="Courier New" w:hAnsi="Courier New" w:cs="Courier New"/>
          <w:sz w:val="20"/>
          <w:szCs w:val="20"/>
        </w:rPr>
        <w:t>cat("Correlation coefficient:", correlation, "\n")</w:t>
      </w:r>
    </w:p>
    <w:p w14:paraId="71D49134" w14:textId="77777777" w:rsidR="00B66C4F" w:rsidRPr="00B66C4F" w:rsidRDefault="00B66C4F" w:rsidP="00B66C4F">
      <w:pPr>
        <w:spacing w:line="240" w:lineRule="auto"/>
        <w:contextualSpacing/>
        <w:rPr>
          <w:rFonts w:ascii="Courier New" w:hAnsi="Courier New" w:cs="Courier New"/>
          <w:sz w:val="20"/>
          <w:szCs w:val="20"/>
        </w:rPr>
      </w:pPr>
    </w:p>
    <w:p w14:paraId="02D36211" w14:textId="77777777" w:rsidR="00B66C4F" w:rsidRPr="00B66C4F" w:rsidRDefault="00B66C4F" w:rsidP="00B66C4F">
      <w:pPr>
        <w:spacing w:line="240" w:lineRule="auto"/>
        <w:contextualSpacing/>
        <w:rPr>
          <w:rFonts w:ascii="Courier New" w:hAnsi="Courier New" w:cs="Courier New"/>
          <w:b/>
          <w:bCs/>
          <w:color w:val="365F91" w:themeColor="accent1" w:themeShade="BF"/>
          <w:sz w:val="20"/>
          <w:szCs w:val="20"/>
        </w:rPr>
      </w:pPr>
      <w:r w:rsidRPr="00B66C4F">
        <w:rPr>
          <w:rFonts w:ascii="Courier New" w:hAnsi="Courier New" w:cs="Courier New"/>
          <w:b/>
          <w:bCs/>
          <w:color w:val="365F91" w:themeColor="accent1" w:themeShade="BF"/>
          <w:sz w:val="20"/>
          <w:szCs w:val="20"/>
        </w:rPr>
        <w:t># === 3. Plot with Regression Line ===</w:t>
      </w:r>
    </w:p>
    <w:p w14:paraId="0265E87E" w14:textId="77777777" w:rsidR="00B66C4F" w:rsidRPr="00B66C4F" w:rsidRDefault="00B66C4F" w:rsidP="00B66C4F">
      <w:pPr>
        <w:spacing w:line="240" w:lineRule="auto"/>
        <w:contextualSpacing/>
        <w:rPr>
          <w:rFonts w:ascii="Courier New" w:hAnsi="Courier New" w:cs="Courier New"/>
          <w:sz w:val="20"/>
          <w:szCs w:val="20"/>
        </w:rPr>
      </w:pPr>
      <w:r w:rsidRPr="00B66C4F">
        <w:rPr>
          <w:rFonts w:ascii="Courier New" w:hAnsi="Courier New" w:cs="Courier New"/>
          <w:sz w:val="20"/>
          <w:szCs w:val="20"/>
        </w:rPr>
        <w:t>ggplot(data, aes(x = index, y = production)) +</w:t>
      </w:r>
    </w:p>
    <w:p w14:paraId="1A94D3BD" w14:textId="77777777" w:rsidR="00B66C4F" w:rsidRPr="00B66C4F" w:rsidRDefault="00B66C4F" w:rsidP="00B66C4F">
      <w:pPr>
        <w:spacing w:line="240" w:lineRule="auto"/>
        <w:contextualSpacing/>
        <w:rPr>
          <w:rFonts w:ascii="Courier New" w:hAnsi="Courier New" w:cs="Courier New"/>
          <w:sz w:val="20"/>
          <w:szCs w:val="20"/>
        </w:rPr>
      </w:pPr>
      <w:r w:rsidRPr="00B66C4F">
        <w:rPr>
          <w:rFonts w:ascii="Courier New" w:hAnsi="Courier New" w:cs="Courier New"/>
          <w:sz w:val="20"/>
          <w:szCs w:val="20"/>
        </w:rPr>
        <w:t xml:space="preserve">  geom_line(color = "gray") +</w:t>
      </w:r>
    </w:p>
    <w:p w14:paraId="5A8BB958" w14:textId="77777777" w:rsidR="00B66C4F" w:rsidRPr="00B66C4F" w:rsidRDefault="00B66C4F" w:rsidP="00B66C4F">
      <w:pPr>
        <w:spacing w:line="240" w:lineRule="auto"/>
        <w:contextualSpacing/>
        <w:rPr>
          <w:rFonts w:ascii="Courier New" w:hAnsi="Courier New" w:cs="Courier New"/>
          <w:sz w:val="20"/>
          <w:szCs w:val="20"/>
        </w:rPr>
      </w:pPr>
      <w:r w:rsidRPr="00B66C4F">
        <w:rPr>
          <w:rFonts w:ascii="Courier New" w:hAnsi="Courier New" w:cs="Courier New"/>
          <w:sz w:val="20"/>
          <w:szCs w:val="20"/>
        </w:rPr>
        <w:t xml:space="preserve">  geom_line(aes(y = predicted), color = "red") +</w:t>
      </w:r>
    </w:p>
    <w:p w14:paraId="3D524652" w14:textId="77777777" w:rsidR="00B66C4F" w:rsidRPr="00B66C4F" w:rsidRDefault="00B66C4F" w:rsidP="00B66C4F">
      <w:pPr>
        <w:spacing w:line="240" w:lineRule="auto"/>
        <w:contextualSpacing/>
        <w:rPr>
          <w:rFonts w:ascii="Courier New" w:hAnsi="Courier New" w:cs="Courier New"/>
          <w:sz w:val="20"/>
          <w:szCs w:val="20"/>
        </w:rPr>
      </w:pPr>
      <w:r w:rsidRPr="00B66C4F">
        <w:rPr>
          <w:rFonts w:ascii="Courier New" w:hAnsi="Courier New" w:cs="Courier New"/>
          <w:sz w:val="20"/>
          <w:szCs w:val="20"/>
        </w:rPr>
        <w:t xml:space="preserve">  labs(</w:t>
      </w:r>
    </w:p>
    <w:p w14:paraId="186087E4" w14:textId="77777777" w:rsidR="00B66C4F" w:rsidRPr="00B66C4F" w:rsidRDefault="00B66C4F" w:rsidP="00B66C4F">
      <w:pPr>
        <w:spacing w:line="240" w:lineRule="auto"/>
        <w:contextualSpacing/>
        <w:rPr>
          <w:rFonts w:ascii="Courier New" w:hAnsi="Courier New" w:cs="Courier New"/>
          <w:sz w:val="20"/>
          <w:szCs w:val="20"/>
        </w:rPr>
      </w:pPr>
      <w:r w:rsidRPr="00B66C4F">
        <w:rPr>
          <w:rFonts w:ascii="Courier New" w:hAnsi="Courier New" w:cs="Courier New"/>
          <w:sz w:val="20"/>
          <w:szCs w:val="20"/>
        </w:rPr>
        <w:t xml:space="preserve">    title = "3. Beer Production with Simple Linear Regression Line",</w:t>
      </w:r>
    </w:p>
    <w:p w14:paraId="4A49EFF9" w14:textId="77777777" w:rsidR="00B66C4F" w:rsidRPr="00B66C4F" w:rsidRDefault="00B66C4F" w:rsidP="00B66C4F">
      <w:pPr>
        <w:spacing w:line="240" w:lineRule="auto"/>
        <w:contextualSpacing/>
        <w:rPr>
          <w:rFonts w:ascii="Courier New" w:hAnsi="Courier New" w:cs="Courier New"/>
          <w:sz w:val="20"/>
          <w:szCs w:val="20"/>
        </w:rPr>
      </w:pPr>
      <w:r w:rsidRPr="00B66C4F">
        <w:rPr>
          <w:rFonts w:ascii="Courier New" w:hAnsi="Courier New" w:cs="Courier New"/>
          <w:sz w:val="20"/>
          <w:szCs w:val="20"/>
        </w:rPr>
        <w:t xml:space="preserve">    x = "Index",</w:t>
      </w:r>
    </w:p>
    <w:p w14:paraId="1187FB80" w14:textId="77777777" w:rsidR="00B66C4F" w:rsidRPr="00B66C4F" w:rsidRDefault="00B66C4F" w:rsidP="00B66C4F">
      <w:pPr>
        <w:spacing w:line="240" w:lineRule="auto"/>
        <w:contextualSpacing/>
        <w:rPr>
          <w:rFonts w:ascii="Courier New" w:hAnsi="Courier New" w:cs="Courier New"/>
          <w:sz w:val="20"/>
          <w:szCs w:val="20"/>
        </w:rPr>
      </w:pPr>
      <w:r w:rsidRPr="00B66C4F">
        <w:rPr>
          <w:rFonts w:ascii="Courier New" w:hAnsi="Courier New" w:cs="Courier New"/>
          <w:sz w:val="20"/>
          <w:szCs w:val="20"/>
        </w:rPr>
        <w:t xml:space="preserve">    y = "Beer Production (Megaliters)"</w:t>
      </w:r>
    </w:p>
    <w:p w14:paraId="28C82163" w14:textId="77777777" w:rsidR="00B66C4F" w:rsidRPr="00B66C4F" w:rsidRDefault="00B66C4F" w:rsidP="00B66C4F">
      <w:pPr>
        <w:spacing w:line="240" w:lineRule="auto"/>
        <w:contextualSpacing/>
        <w:rPr>
          <w:rFonts w:ascii="Courier New" w:hAnsi="Courier New" w:cs="Courier New"/>
          <w:sz w:val="20"/>
          <w:szCs w:val="20"/>
        </w:rPr>
      </w:pPr>
      <w:r w:rsidRPr="00B66C4F">
        <w:rPr>
          <w:rFonts w:ascii="Courier New" w:hAnsi="Courier New" w:cs="Courier New"/>
          <w:sz w:val="20"/>
          <w:szCs w:val="20"/>
        </w:rPr>
        <w:t xml:space="preserve">  )</w:t>
      </w:r>
    </w:p>
    <w:p w14:paraId="20B59C2C" w14:textId="77777777" w:rsidR="00B66C4F" w:rsidRPr="00B66C4F" w:rsidRDefault="00B66C4F" w:rsidP="00B66C4F">
      <w:pPr>
        <w:spacing w:line="240" w:lineRule="auto"/>
        <w:contextualSpacing/>
        <w:rPr>
          <w:rFonts w:ascii="Courier New" w:hAnsi="Courier New" w:cs="Courier New"/>
          <w:sz w:val="20"/>
          <w:szCs w:val="20"/>
        </w:rPr>
      </w:pPr>
    </w:p>
    <w:p w14:paraId="72350937" w14:textId="77777777" w:rsidR="00B66C4F" w:rsidRPr="00B66C4F" w:rsidRDefault="00B66C4F" w:rsidP="00B66C4F">
      <w:pPr>
        <w:spacing w:line="240" w:lineRule="auto"/>
        <w:contextualSpacing/>
        <w:rPr>
          <w:rFonts w:ascii="Courier New" w:hAnsi="Courier New" w:cs="Courier New"/>
          <w:b/>
          <w:bCs/>
          <w:color w:val="365F91" w:themeColor="accent1" w:themeShade="BF"/>
          <w:sz w:val="20"/>
          <w:szCs w:val="20"/>
        </w:rPr>
      </w:pPr>
      <w:r w:rsidRPr="00B66C4F">
        <w:rPr>
          <w:rFonts w:ascii="Courier New" w:hAnsi="Courier New" w:cs="Courier New"/>
          <w:b/>
          <w:bCs/>
          <w:color w:val="365F91" w:themeColor="accent1" w:themeShade="BF"/>
          <w:sz w:val="20"/>
          <w:szCs w:val="20"/>
        </w:rPr>
        <w:lastRenderedPageBreak/>
        <w:t># === 4. Durbin-Watson Test ===</w:t>
      </w:r>
    </w:p>
    <w:p w14:paraId="77AF7CE3" w14:textId="77777777" w:rsidR="00B66C4F" w:rsidRPr="00B66C4F" w:rsidRDefault="00B66C4F" w:rsidP="00B66C4F">
      <w:pPr>
        <w:spacing w:line="240" w:lineRule="auto"/>
        <w:contextualSpacing/>
        <w:rPr>
          <w:rFonts w:ascii="Courier New" w:hAnsi="Courier New" w:cs="Courier New"/>
          <w:sz w:val="20"/>
          <w:szCs w:val="20"/>
        </w:rPr>
      </w:pPr>
      <w:r w:rsidRPr="00B66C4F">
        <w:rPr>
          <w:rFonts w:ascii="Courier New" w:hAnsi="Courier New" w:cs="Courier New"/>
          <w:sz w:val="20"/>
          <w:szCs w:val="20"/>
        </w:rPr>
        <w:t>dw_result &lt;- durbinWatsonTest(model1)</w:t>
      </w:r>
    </w:p>
    <w:p w14:paraId="2256FEB0" w14:textId="77777777" w:rsidR="00B66C4F" w:rsidRPr="00B66C4F" w:rsidRDefault="00B66C4F" w:rsidP="00B66C4F">
      <w:pPr>
        <w:spacing w:line="240" w:lineRule="auto"/>
        <w:contextualSpacing/>
        <w:rPr>
          <w:rFonts w:ascii="Courier New" w:hAnsi="Courier New" w:cs="Courier New"/>
          <w:sz w:val="20"/>
          <w:szCs w:val="20"/>
        </w:rPr>
      </w:pPr>
      <w:r w:rsidRPr="00B66C4F">
        <w:rPr>
          <w:rFonts w:ascii="Courier New" w:hAnsi="Courier New" w:cs="Courier New"/>
          <w:sz w:val="20"/>
          <w:szCs w:val="20"/>
        </w:rPr>
        <w:t>print(dw_result)</w:t>
      </w:r>
    </w:p>
    <w:p w14:paraId="7E7560E7" w14:textId="77777777" w:rsidR="00B66C4F" w:rsidRPr="00B66C4F" w:rsidRDefault="00B66C4F" w:rsidP="00B66C4F">
      <w:pPr>
        <w:spacing w:line="240" w:lineRule="auto"/>
        <w:contextualSpacing/>
        <w:rPr>
          <w:rFonts w:ascii="Courier New" w:hAnsi="Courier New" w:cs="Courier New"/>
          <w:sz w:val="20"/>
          <w:szCs w:val="20"/>
        </w:rPr>
      </w:pPr>
    </w:p>
    <w:p w14:paraId="78137C3E" w14:textId="77777777" w:rsidR="00B66C4F" w:rsidRPr="00B66C4F" w:rsidRDefault="00B66C4F" w:rsidP="00B66C4F">
      <w:pPr>
        <w:spacing w:line="240" w:lineRule="auto"/>
        <w:contextualSpacing/>
        <w:rPr>
          <w:rFonts w:ascii="Courier New" w:hAnsi="Courier New" w:cs="Courier New"/>
          <w:b/>
          <w:bCs/>
          <w:color w:val="365F91" w:themeColor="accent1" w:themeShade="BF"/>
          <w:sz w:val="20"/>
          <w:szCs w:val="20"/>
        </w:rPr>
      </w:pPr>
      <w:r w:rsidRPr="00B66C4F">
        <w:rPr>
          <w:rFonts w:ascii="Courier New" w:hAnsi="Courier New" w:cs="Courier New"/>
          <w:b/>
          <w:bCs/>
          <w:color w:val="365F91" w:themeColor="accent1" w:themeShade="BF"/>
          <w:sz w:val="20"/>
          <w:szCs w:val="20"/>
        </w:rPr>
        <w:t># === 5. Seasonal Index and Deseasonalization ===</w:t>
      </w:r>
    </w:p>
    <w:p w14:paraId="1E92602B" w14:textId="77777777" w:rsidR="00B66C4F" w:rsidRPr="00B66C4F" w:rsidRDefault="00B66C4F" w:rsidP="00B66C4F">
      <w:pPr>
        <w:spacing w:line="240" w:lineRule="auto"/>
        <w:contextualSpacing/>
        <w:rPr>
          <w:rFonts w:ascii="Courier New" w:hAnsi="Courier New" w:cs="Courier New"/>
          <w:sz w:val="20"/>
          <w:szCs w:val="20"/>
        </w:rPr>
      </w:pPr>
      <w:r w:rsidRPr="00B66C4F">
        <w:rPr>
          <w:rFonts w:ascii="Courier New" w:hAnsi="Courier New" w:cs="Courier New"/>
          <w:sz w:val="20"/>
          <w:szCs w:val="20"/>
        </w:rPr>
        <w:t>data$month &lt;- factor(data$month, levels = 1:12)</w:t>
      </w:r>
    </w:p>
    <w:p w14:paraId="70801F05" w14:textId="77777777" w:rsidR="00B66C4F" w:rsidRPr="00B66C4F" w:rsidRDefault="00B66C4F" w:rsidP="00B66C4F">
      <w:pPr>
        <w:spacing w:line="240" w:lineRule="auto"/>
        <w:contextualSpacing/>
        <w:rPr>
          <w:rFonts w:ascii="Courier New" w:hAnsi="Courier New" w:cs="Courier New"/>
          <w:sz w:val="20"/>
          <w:szCs w:val="20"/>
        </w:rPr>
      </w:pPr>
      <w:r w:rsidRPr="00B66C4F">
        <w:rPr>
          <w:rFonts w:ascii="Courier New" w:hAnsi="Courier New" w:cs="Courier New"/>
          <w:sz w:val="20"/>
          <w:szCs w:val="20"/>
        </w:rPr>
        <w:t>monthly_avg &lt;- data %&gt;%</w:t>
      </w:r>
    </w:p>
    <w:p w14:paraId="7E32F501" w14:textId="77777777" w:rsidR="00B66C4F" w:rsidRPr="00B66C4F" w:rsidRDefault="00B66C4F" w:rsidP="00B66C4F">
      <w:pPr>
        <w:spacing w:line="240" w:lineRule="auto"/>
        <w:contextualSpacing/>
        <w:rPr>
          <w:rFonts w:ascii="Courier New" w:hAnsi="Courier New" w:cs="Courier New"/>
          <w:sz w:val="20"/>
          <w:szCs w:val="20"/>
        </w:rPr>
      </w:pPr>
      <w:r w:rsidRPr="00B66C4F">
        <w:rPr>
          <w:rFonts w:ascii="Courier New" w:hAnsi="Courier New" w:cs="Courier New"/>
          <w:sz w:val="20"/>
          <w:szCs w:val="20"/>
        </w:rPr>
        <w:t xml:space="preserve">  group_by(month) %&gt;%</w:t>
      </w:r>
    </w:p>
    <w:p w14:paraId="03EE20AD" w14:textId="77777777" w:rsidR="00B66C4F" w:rsidRPr="00B66C4F" w:rsidRDefault="00B66C4F" w:rsidP="00B66C4F">
      <w:pPr>
        <w:spacing w:line="240" w:lineRule="auto"/>
        <w:contextualSpacing/>
        <w:rPr>
          <w:rFonts w:ascii="Courier New" w:hAnsi="Courier New" w:cs="Courier New"/>
          <w:sz w:val="20"/>
          <w:szCs w:val="20"/>
        </w:rPr>
      </w:pPr>
      <w:r w:rsidRPr="00B66C4F">
        <w:rPr>
          <w:rFonts w:ascii="Courier New" w:hAnsi="Courier New" w:cs="Courier New"/>
          <w:sz w:val="20"/>
          <w:szCs w:val="20"/>
        </w:rPr>
        <w:t xml:space="preserve">  summarise(avg_monthly_prod = mean(production))</w:t>
      </w:r>
    </w:p>
    <w:p w14:paraId="61684352" w14:textId="77777777" w:rsidR="00B66C4F" w:rsidRPr="00B66C4F" w:rsidRDefault="00B66C4F" w:rsidP="00B66C4F">
      <w:pPr>
        <w:spacing w:line="240" w:lineRule="auto"/>
        <w:contextualSpacing/>
        <w:rPr>
          <w:rFonts w:ascii="Courier New" w:hAnsi="Courier New" w:cs="Courier New"/>
          <w:sz w:val="20"/>
          <w:szCs w:val="20"/>
        </w:rPr>
      </w:pPr>
    </w:p>
    <w:p w14:paraId="77EB7CA6" w14:textId="77777777" w:rsidR="00B66C4F" w:rsidRPr="00B66C4F" w:rsidRDefault="00B66C4F" w:rsidP="00B66C4F">
      <w:pPr>
        <w:spacing w:line="240" w:lineRule="auto"/>
        <w:contextualSpacing/>
        <w:rPr>
          <w:rFonts w:ascii="Courier New" w:hAnsi="Courier New" w:cs="Courier New"/>
          <w:sz w:val="20"/>
          <w:szCs w:val="20"/>
        </w:rPr>
      </w:pPr>
      <w:r w:rsidRPr="00B66C4F">
        <w:rPr>
          <w:rFonts w:ascii="Courier New" w:hAnsi="Courier New" w:cs="Courier New"/>
          <w:sz w:val="20"/>
          <w:szCs w:val="20"/>
        </w:rPr>
        <w:t># Join Seasonal Indicees</w:t>
      </w:r>
    </w:p>
    <w:p w14:paraId="2019E0AC" w14:textId="77777777" w:rsidR="00B66C4F" w:rsidRPr="00B66C4F" w:rsidRDefault="00B66C4F" w:rsidP="00B66C4F">
      <w:pPr>
        <w:spacing w:line="240" w:lineRule="auto"/>
        <w:contextualSpacing/>
        <w:rPr>
          <w:rFonts w:ascii="Courier New" w:hAnsi="Courier New" w:cs="Courier New"/>
          <w:sz w:val="20"/>
          <w:szCs w:val="20"/>
        </w:rPr>
      </w:pPr>
      <w:r w:rsidRPr="00B66C4F">
        <w:rPr>
          <w:rFonts w:ascii="Courier New" w:hAnsi="Courier New" w:cs="Courier New"/>
          <w:sz w:val="20"/>
          <w:szCs w:val="20"/>
        </w:rPr>
        <w:t>data &lt;- left_join(data, monthly_avg, by = "month")</w:t>
      </w:r>
    </w:p>
    <w:p w14:paraId="1BCCDD69" w14:textId="77777777" w:rsidR="00B66C4F" w:rsidRPr="00B66C4F" w:rsidRDefault="00B66C4F" w:rsidP="00B66C4F">
      <w:pPr>
        <w:spacing w:line="240" w:lineRule="auto"/>
        <w:contextualSpacing/>
        <w:rPr>
          <w:rFonts w:ascii="Courier New" w:hAnsi="Courier New" w:cs="Courier New"/>
          <w:sz w:val="20"/>
          <w:szCs w:val="20"/>
        </w:rPr>
      </w:pPr>
      <w:r w:rsidRPr="00B66C4F">
        <w:rPr>
          <w:rFonts w:ascii="Courier New" w:hAnsi="Courier New" w:cs="Courier New"/>
          <w:sz w:val="20"/>
          <w:szCs w:val="20"/>
        </w:rPr>
        <w:t>data$seasonal_index &lt;- data$avg_monthly_prod</w:t>
      </w:r>
    </w:p>
    <w:p w14:paraId="1D56BE18" w14:textId="77777777" w:rsidR="00B66C4F" w:rsidRPr="00B66C4F" w:rsidRDefault="00B66C4F" w:rsidP="00B66C4F">
      <w:pPr>
        <w:spacing w:line="240" w:lineRule="auto"/>
        <w:contextualSpacing/>
        <w:rPr>
          <w:rFonts w:ascii="Courier New" w:hAnsi="Courier New" w:cs="Courier New"/>
          <w:sz w:val="20"/>
          <w:szCs w:val="20"/>
        </w:rPr>
      </w:pPr>
      <w:r w:rsidRPr="00B66C4F">
        <w:rPr>
          <w:rFonts w:ascii="Courier New" w:hAnsi="Courier New" w:cs="Courier New"/>
          <w:sz w:val="20"/>
          <w:szCs w:val="20"/>
        </w:rPr>
        <w:t>data$deseasonalized &lt;- data$production / data$seasonal_index * mean(data$seasonal_index)</w:t>
      </w:r>
    </w:p>
    <w:p w14:paraId="23C753FF" w14:textId="77777777" w:rsidR="00B66C4F" w:rsidRPr="00B66C4F" w:rsidRDefault="00B66C4F" w:rsidP="00B66C4F">
      <w:pPr>
        <w:spacing w:line="240" w:lineRule="auto"/>
        <w:contextualSpacing/>
        <w:rPr>
          <w:rFonts w:ascii="Courier New" w:hAnsi="Courier New" w:cs="Courier New"/>
          <w:sz w:val="20"/>
          <w:szCs w:val="20"/>
        </w:rPr>
      </w:pPr>
    </w:p>
    <w:p w14:paraId="30EE16BC" w14:textId="77777777" w:rsidR="00B66C4F" w:rsidRPr="00BD6882" w:rsidRDefault="00B66C4F" w:rsidP="00B66C4F">
      <w:pPr>
        <w:spacing w:line="240" w:lineRule="auto"/>
        <w:contextualSpacing/>
        <w:rPr>
          <w:rFonts w:ascii="Courier New" w:hAnsi="Courier New" w:cs="Courier New"/>
          <w:sz w:val="20"/>
          <w:szCs w:val="20"/>
        </w:rPr>
      </w:pPr>
      <w:r w:rsidRPr="00BD6882">
        <w:rPr>
          <w:rFonts w:ascii="Courier New" w:hAnsi="Courier New" w:cs="Courier New"/>
          <w:sz w:val="20"/>
          <w:szCs w:val="20"/>
        </w:rPr>
        <w:t># === Two Regression Models on Deseasonalized Data ===</w:t>
      </w:r>
    </w:p>
    <w:p w14:paraId="38EAED82" w14:textId="77777777" w:rsidR="00B66C4F" w:rsidRPr="00B66C4F" w:rsidRDefault="00B66C4F" w:rsidP="00B66C4F">
      <w:pPr>
        <w:spacing w:line="240" w:lineRule="auto"/>
        <w:contextualSpacing/>
        <w:rPr>
          <w:rFonts w:ascii="Courier New" w:hAnsi="Courier New" w:cs="Courier New"/>
          <w:sz w:val="20"/>
          <w:szCs w:val="20"/>
        </w:rPr>
      </w:pPr>
      <w:r w:rsidRPr="00B66C4F">
        <w:rPr>
          <w:rFonts w:ascii="Courier New" w:hAnsi="Courier New" w:cs="Courier New"/>
          <w:sz w:val="20"/>
          <w:szCs w:val="20"/>
        </w:rPr>
        <w:t># Model A: Simple Linear</w:t>
      </w:r>
    </w:p>
    <w:p w14:paraId="27A66B72" w14:textId="77777777" w:rsidR="00B66C4F" w:rsidRPr="00B66C4F" w:rsidRDefault="00B66C4F" w:rsidP="00B66C4F">
      <w:pPr>
        <w:spacing w:line="240" w:lineRule="auto"/>
        <w:contextualSpacing/>
        <w:rPr>
          <w:rFonts w:ascii="Courier New" w:hAnsi="Courier New" w:cs="Courier New"/>
          <w:sz w:val="20"/>
          <w:szCs w:val="20"/>
        </w:rPr>
      </w:pPr>
      <w:r w:rsidRPr="00B66C4F">
        <w:rPr>
          <w:rFonts w:ascii="Courier New" w:hAnsi="Courier New" w:cs="Courier New"/>
          <w:sz w:val="20"/>
          <w:szCs w:val="20"/>
        </w:rPr>
        <w:t>model_a &lt;- lm(deseasonalized ~ index, data = data)</w:t>
      </w:r>
    </w:p>
    <w:p w14:paraId="3674B860" w14:textId="77777777" w:rsidR="00B66C4F" w:rsidRPr="00B66C4F" w:rsidRDefault="00B66C4F" w:rsidP="00B66C4F">
      <w:pPr>
        <w:spacing w:line="240" w:lineRule="auto"/>
        <w:contextualSpacing/>
        <w:rPr>
          <w:rFonts w:ascii="Courier New" w:hAnsi="Courier New" w:cs="Courier New"/>
          <w:sz w:val="20"/>
          <w:szCs w:val="20"/>
        </w:rPr>
      </w:pPr>
    </w:p>
    <w:p w14:paraId="36D20B0D" w14:textId="77777777" w:rsidR="00B66C4F" w:rsidRPr="00B66C4F" w:rsidRDefault="00B66C4F" w:rsidP="00B66C4F">
      <w:pPr>
        <w:spacing w:line="240" w:lineRule="auto"/>
        <w:contextualSpacing/>
        <w:rPr>
          <w:rFonts w:ascii="Courier New" w:hAnsi="Courier New" w:cs="Courier New"/>
          <w:sz w:val="20"/>
          <w:szCs w:val="20"/>
        </w:rPr>
      </w:pPr>
      <w:r w:rsidRPr="00B66C4F">
        <w:rPr>
          <w:rFonts w:ascii="Courier New" w:hAnsi="Courier New" w:cs="Courier New"/>
          <w:sz w:val="20"/>
          <w:szCs w:val="20"/>
        </w:rPr>
        <w:t># Model B: Polynomial</w:t>
      </w:r>
    </w:p>
    <w:p w14:paraId="32FEB2D6" w14:textId="77777777" w:rsidR="00B66C4F" w:rsidRPr="00B66C4F" w:rsidRDefault="00B66C4F" w:rsidP="00B66C4F">
      <w:pPr>
        <w:spacing w:line="240" w:lineRule="auto"/>
        <w:contextualSpacing/>
        <w:rPr>
          <w:rFonts w:ascii="Courier New" w:hAnsi="Courier New" w:cs="Courier New"/>
          <w:sz w:val="20"/>
          <w:szCs w:val="20"/>
        </w:rPr>
      </w:pPr>
      <w:r w:rsidRPr="00B66C4F">
        <w:rPr>
          <w:rFonts w:ascii="Courier New" w:hAnsi="Courier New" w:cs="Courier New"/>
          <w:sz w:val="20"/>
          <w:szCs w:val="20"/>
        </w:rPr>
        <w:t>model_b &lt;- lm(deseasonalized ~ index + I(index^2), data = data)</w:t>
      </w:r>
    </w:p>
    <w:p w14:paraId="701F8FA9" w14:textId="77777777" w:rsidR="00B66C4F" w:rsidRPr="00B66C4F" w:rsidRDefault="00B66C4F" w:rsidP="00B66C4F">
      <w:pPr>
        <w:spacing w:line="240" w:lineRule="auto"/>
        <w:contextualSpacing/>
        <w:rPr>
          <w:rFonts w:ascii="Courier New" w:hAnsi="Courier New" w:cs="Courier New"/>
          <w:sz w:val="20"/>
          <w:szCs w:val="20"/>
        </w:rPr>
      </w:pPr>
    </w:p>
    <w:p w14:paraId="05D73105" w14:textId="77777777" w:rsidR="00B66C4F" w:rsidRPr="00B66C4F" w:rsidRDefault="00B66C4F" w:rsidP="00B66C4F">
      <w:pPr>
        <w:spacing w:line="240" w:lineRule="auto"/>
        <w:contextualSpacing/>
        <w:rPr>
          <w:rFonts w:ascii="Courier New" w:hAnsi="Courier New" w:cs="Courier New"/>
          <w:sz w:val="20"/>
          <w:szCs w:val="20"/>
        </w:rPr>
      </w:pPr>
      <w:r w:rsidRPr="00B66C4F">
        <w:rPr>
          <w:rFonts w:ascii="Courier New" w:hAnsi="Courier New" w:cs="Courier New"/>
          <w:sz w:val="20"/>
          <w:szCs w:val="20"/>
        </w:rPr>
        <w:t># Reseasonalize Fited Values</w:t>
      </w:r>
    </w:p>
    <w:p w14:paraId="2B805294" w14:textId="77777777" w:rsidR="00B66C4F" w:rsidRPr="00B66C4F" w:rsidRDefault="00B66C4F" w:rsidP="00B66C4F">
      <w:pPr>
        <w:spacing w:line="240" w:lineRule="auto"/>
        <w:contextualSpacing/>
        <w:rPr>
          <w:rFonts w:ascii="Courier New" w:hAnsi="Courier New" w:cs="Courier New"/>
          <w:sz w:val="20"/>
          <w:szCs w:val="20"/>
        </w:rPr>
      </w:pPr>
      <w:r w:rsidRPr="00B66C4F">
        <w:rPr>
          <w:rFonts w:ascii="Courier New" w:hAnsi="Courier New" w:cs="Courier New"/>
          <w:sz w:val="20"/>
          <w:szCs w:val="20"/>
        </w:rPr>
        <w:t>data$fit_a &lt;- predict(model_a)</w:t>
      </w:r>
    </w:p>
    <w:p w14:paraId="74ECAF5C" w14:textId="77777777" w:rsidR="00B66C4F" w:rsidRPr="00B66C4F" w:rsidRDefault="00B66C4F" w:rsidP="00B66C4F">
      <w:pPr>
        <w:spacing w:line="240" w:lineRule="auto"/>
        <w:contextualSpacing/>
        <w:rPr>
          <w:rFonts w:ascii="Courier New" w:hAnsi="Courier New" w:cs="Courier New"/>
          <w:sz w:val="20"/>
          <w:szCs w:val="20"/>
        </w:rPr>
      </w:pPr>
      <w:r w:rsidRPr="00B66C4F">
        <w:rPr>
          <w:rFonts w:ascii="Courier New" w:hAnsi="Courier New" w:cs="Courier New"/>
          <w:sz w:val="20"/>
          <w:szCs w:val="20"/>
        </w:rPr>
        <w:t>data$fit_b &lt;- predict(model_b)</w:t>
      </w:r>
    </w:p>
    <w:p w14:paraId="37105415" w14:textId="77777777" w:rsidR="00B66C4F" w:rsidRPr="00B66C4F" w:rsidRDefault="00B66C4F" w:rsidP="00B66C4F">
      <w:pPr>
        <w:spacing w:line="240" w:lineRule="auto"/>
        <w:contextualSpacing/>
        <w:rPr>
          <w:rFonts w:ascii="Courier New" w:hAnsi="Courier New" w:cs="Courier New"/>
          <w:sz w:val="20"/>
          <w:szCs w:val="20"/>
        </w:rPr>
      </w:pPr>
      <w:r w:rsidRPr="00B66C4F">
        <w:rPr>
          <w:rFonts w:ascii="Courier New" w:hAnsi="Courier New" w:cs="Courier New"/>
          <w:sz w:val="20"/>
          <w:szCs w:val="20"/>
        </w:rPr>
        <w:t>data$reseason_a &lt;- data$fit_a * data$seasonal_index / mean(data$seasonal_index)</w:t>
      </w:r>
    </w:p>
    <w:p w14:paraId="0876869E" w14:textId="77777777" w:rsidR="00B66C4F" w:rsidRPr="00B66C4F" w:rsidRDefault="00B66C4F" w:rsidP="00B66C4F">
      <w:pPr>
        <w:spacing w:line="240" w:lineRule="auto"/>
        <w:contextualSpacing/>
        <w:rPr>
          <w:rFonts w:ascii="Courier New" w:hAnsi="Courier New" w:cs="Courier New"/>
          <w:sz w:val="20"/>
          <w:szCs w:val="20"/>
        </w:rPr>
      </w:pPr>
      <w:r w:rsidRPr="00B66C4F">
        <w:rPr>
          <w:rFonts w:ascii="Courier New" w:hAnsi="Courier New" w:cs="Courier New"/>
          <w:sz w:val="20"/>
          <w:szCs w:val="20"/>
        </w:rPr>
        <w:t>data$reseason_b &lt;- data$fit_b * data$seasonal_index / mean(data$seasonal_index)</w:t>
      </w:r>
    </w:p>
    <w:p w14:paraId="46171ED5" w14:textId="77777777" w:rsidR="00B66C4F" w:rsidRPr="00B66C4F" w:rsidRDefault="00B66C4F" w:rsidP="00B66C4F">
      <w:pPr>
        <w:spacing w:line="240" w:lineRule="auto"/>
        <w:contextualSpacing/>
        <w:rPr>
          <w:rFonts w:ascii="Courier New" w:hAnsi="Courier New" w:cs="Courier New"/>
          <w:sz w:val="20"/>
          <w:szCs w:val="20"/>
        </w:rPr>
      </w:pPr>
    </w:p>
    <w:p w14:paraId="0006BD81" w14:textId="77777777" w:rsidR="00B66C4F" w:rsidRPr="00B66C4F" w:rsidRDefault="00B66C4F" w:rsidP="00B66C4F">
      <w:pPr>
        <w:spacing w:line="240" w:lineRule="auto"/>
        <w:contextualSpacing/>
        <w:rPr>
          <w:rFonts w:ascii="Courier New" w:hAnsi="Courier New" w:cs="Courier New"/>
          <w:b/>
          <w:bCs/>
          <w:color w:val="365F91" w:themeColor="accent1" w:themeShade="BF"/>
          <w:sz w:val="20"/>
          <w:szCs w:val="20"/>
        </w:rPr>
      </w:pPr>
      <w:r w:rsidRPr="00B66C4F">
        <w:rPr>
          <w:rFonts w:ascii="Courier New" w:hAnsi="Courier New" w:cs="Courier New"/>
          <w:b/>
          <w:bCs/>
          <w:color w:val="365F91" w:themeColor="accent1" w:themeShade="BF"/>
          <w:sz w:val="20"/>
          <w:szCs w:val="20"/>
        </w:rPr>
        <w:t># === 6. Plot Original vs Reseasonalized Models ===</w:t>
      </w:r>
    </w:p>
    <w:p w14:paraId="1DA0B576" w14:textId="77777777" w:rsidR="00B66C4F" w:rsidRPr="00B66C4F" w:rsidRDefault="00B66C4F" w:rsidP="00B66C4F">
      <w:pPr>
        <w:spacing w:line="240" w:lineRule="auto"/>
        <w:contextualSpacing/>
        <w:rPr>
          <w:rFonts w:ascii="Courier New" w:hAnsi="Courier New" w:cs="Courier New"/>
          <w:sz w:val="20"/>
          <w:szCs w:val="20"/>
        </w:rPr>
      </w:pPr>
      <w:r w:rsidRPr="00B66C4F">
        <w:rPr>
          <w:rFonts w:ascii="Courier New" w:hAnsi="Courier New" w:cs="Courier New"/>
          <w:sz w:val="20"/>
          <w:szCs w:val="20"/>
        </w:rPr>
        <w:t>ggplot(data, aes(x = index)) +</w:t>
      </w:r>
    </w:p>
    <w:p w14:paraId="395E412B" w14:textId="77777777" w:rsidR="00B66C4F" w:rsidRPr="00B66C4F" w:rsidRDefault="00B66C4F" w:rsidP="00B66C4F">
      <w:pPr>
        <w:spacing w:line="240" w:lineRule="auto"/>
        <w:contextualSpacing/>
        <w:rPr>
          <w:rFonts w:ascii="Courier New" w:hAnsi="Courier New" w:cs="Courier New"/>
          <w:sz w:val="20"/>
          <w:szCs w:val="20"/>
        </w:rPr>
      </w:pPr>
      <w:r w:rsidRPr="00B66C4F">
        <w:rPr>
          <w:rFonts w:ascii="Courier New" w:hAnsi="Courier New" w:cs="Courier New"/>
          <w:sz w:val="20"/>
          <w:szCs w:val="20"/>
        </w:rPr>
        <w:t xml:space="preserve">  geom_line(aes(y = production), color = "black", linewidth = 1, alpha = 0.6) +</w:t>
      </w:r>
    </w:p>
    <w:p w14:paraId="6FF6D2CE" w14:textId="77777777" w:rsidR="00B66C4F" w:rsidRPr="00B66C4F" w:rsidRDefault="00B66C4F" w:rsidP="00B66C4F">
      <w:pPr>
        <w:spacing w:line="240" w:lineRule="auto"/>
        <w:contextualSpacing/>
        <w:rPr>
          <w:rFonts w:ascii="Courier New" w:hAnsi="Courier New" w:cs="Courier New"/>
          <w:sz w:val="20"/>
          <w:szCs w:val="20"/>
        </w:rPr>
      </w:pPr>
      <w:r w:rsidRPr="00B66C4F">
        <w:rPr>
          <w:rFonts w:ascii="Courier New" w:hAnsi="Courier New" w:cs="Courier New"/>
          <w:sz w:val="20"/>
          <w:szCs w:val="20"/>
        </w:rPr>
        <w:t xml:space="preserve">  geom_line(aes(y = reseason_a), color = "blue", linetype = "dashed") +</w:t>
      </w:r>
    </w:p>
    <w:p w14:paraId="6B020DE9" w14:textId="77777777" w:rsidR="00B66C4F" w:rsidRPr="00B66C4F" w:rsidRDefault="00B66C4F" w:rsidP="00B66C4F">
      <w:pPr>
        <w:spacing w:line="240" w:lineRule="auto"/>
        <w:contextualSpacing/>
        <w:rPr>
          <w:rFonts w:ascii="Courier New" w:hAnsi="Courier New" w:cs="Courier New"/>
          <w:sz w:val="20"/>
          <w:szCs w:val="20"/>
        </w:rPr>
      </w:pPr>
      <w:r w:rsidRPr="00B66C4F">
        <w:rPr>
          <w:rFonts w:ascii="Courier New" w:hAnsi="Courier New" w:cs="Courier New"/>
          <w:sz w:val="20"/>
          <w:szCs w:val="20"/>
        </w:rPr>
        <w:t xml:space="preserve">  geom_line(aes(y = reseason_b), color = "green", linetype = "dotted") +</w:t>
      </w:r>
    </w:p>
    <w:p w14:paraId="48DCA532" w14:textId="77777777" w:rsidR="00B66C4F" w:rsidRPr="00B66C4F" w:rsidRDefault="00B66C4F" w:rsidP="00B66C4F">
      <w:pPr>
        <w:spacing w:line="240" w:lineRule="auto"/>
        <w:contextualSpacing/>
        <w:rPr>
          <w:rFonts w:ascii="Courier New" w:hAnsi="Courier New" w:cs="Courier New"/>
          <w:sz w:val="20"/>
          <w:szCs w:val="20"/>
        </w:rPr>
      </w:pPr>
      <w:r w:rsidRPr="00B66C4F">
        <w:rPr>
          <w:rFonts w:ascii="Courier New" w:hAnsi="Courier New" w:cs="Courier New"/>
          <w:sz w:val="20"/>
          <w:szCs w:val="20"/>
        </w:rPr>
        <w:t xml:space="preserve">  labs(</w:t>
      </w:r>
    </w:p>
    <w:p w14:paraId="53BA4B40" w14:textId="77777777" w:rsidR="00B66C4F" w:rsidRPr="00B66C4F" w:rsidRDefault="00B66C4F" w:rsidP="00B66C4F">
      <w:pPr>
        <w:spacing w:line="240" w:lineRule="auto"/>
        <w:contextualSpacing/>
        <w:rPr>
          <w:rFonts w:ascii="Courier New" w:hAnsi="Courier New" w:cs="Courier New"/>
          <w:sz w:val="20"/>
          <w:szCs w:val="20"/>
        </w:rPr>
      </w:pPr>
      <w:r w:rsidRPr="00B66C4F">
        <w:rPr>
          <w:rFonts w:ascii="Courier New" w:hAnsi="Courier New" w:cs="Courier New"/>
          <w:sz w:val="20"/>
          <w:szCs w:val="20"/>
        </w:rPr>
        <w:t xml:space="preserve">    title = "6. Original vs Fitted Values from Two Models",</w:t>
      </w:r>
    </w:p>
    <w:p w14:paraId="2CE5B928" w14:textId="77777777" w:rsidR="00B66C4F" w:rsidRPr="00B66C4F" w:rsidRDefault="00B66C4F" w:rsidP="00B66C4F">
      <w:pPr>
        <w:spacing w:line="240" w:lineRule="auto"/>
        <w:contextualSpacing/>
        <w:rPr>
          <w:rFonts w:ascii="Courier New" w:hAnsi="Courier New" w:cs="Courier New"/>
          <w:sz w:val="20"/>
          <w:szCs w:val="20"/>
        </w:rPr>
      </w:pPr>
      <w:r w:rsidRPr="00B66C4F">
        <w:rPr>
          <w:rFonts w:ascii="Courier New" w:hAnsi="Courier New" w:cs="Courier New"/>
          <w:sz w:val="20"/>
          <w:szCs w:val="20"/>
        </w:rPr>
        <w:t xml:space="preserve">    x = "Index",</w:t>
      </w:r>
    </w:p>
    <w:p w14:paraId="03FD0462" w14:textId="77777777" w:rsidR="00B66C4F" w:rsidRPr="00B66C4F" w:rsidRDefault="00B66C4F" w:rsidP="00B66C4F">
      <w:pPr>
        <w:spacing w:line="240" w:lineRule="auto"/>
        <w:contextualSpacing/>
        <w:rPr>
          <w:rFonts w:ascii="Courier New" w:hAnsi="Courier New" w:cs="Courier New"/>
          <w:sz w:val="20"/>
          <w:szCs w:val="20"/>
        </w:rPr>
      </w:pPr>
      <w:r w:rsidRPr="00B66C4F">
        <w:rPr>
          <w:rFonts w:ascii="Courier New" w:hAnsi="Courier New" w:cs="Courier New"/>
          <w:sz w:val="20"/>
          <w:szCs w:val="20"/>
        </w:rPr>
        <w:t xml:space="preserve">    y = "Beer Production (Megaliters)",</w:t>
      </w:r>
    </w:p>
    <w:p w14:paraId="1C9DD6B5" w14:textId="77777777" w:rsidR="00B66C4F" w:rsidRPr="00B66C4F" w:rsidRDefault="00B66C4F" w:rsidP="00B66C4F">
      <w:pPr>
        <w:spacing w:line="240" w:lineRule="auto"/>
        <w:contextualSpacing/>
        <w:rPr>
          <w:rFonts w:ascii="Courier New" w:hAnsi="Courier New" w:cs="Courier New"/>
          <w:sz w:val="20"/>
          <w:szCs w:val="20"/>
        </w:rPr>
      </w:pPr>
      <w:r w:rsidRPr="00B66C4F">
        <w:rPr>
          <w:rFonts w:ascii="Courier New" w:hAnsi="Courier New" w:cs="Courier New"/>
          <w:sz w:val="20"/>
          <w:szCs w:val="20"/>
        </w:rPr>
        <w:t xml:space="preserve">    caption = "Black = Original, Blue = Linear Model, Green = Polynomial Model"</w:t>
      </w:r>
    </w:p>
    <w:p w14:paraId="3CB208C6" w14:textId="6E428C95" w:rsidR="00B66C4F" w:rsidRPr="00B66C4F" w:rsidRDefault="00B66C4F" w:rsidP="00B66C4F">
      <w:pPr>
        <w:spacing w:line="240" w:lineRule="auto"/>
        <w:contextualSpacing/>
        <w:rPr>
          <w:rFonts w:ascii="Courier New" w:hAnsi="Courier New" w:cs="Courier New"/>
          <w:sz w:val="20"/>
          <w:szCs w:val="20"/>
        </w:rPr>
      </w:pPr>
      <w:r w:rsidRPr="00B66C4F">
        <w:rPr>
          <w:rFonts w:ascii="Courier New" w:hAnsi="Courier New" w:cs="Courier New"/>
          <w:sz w:val="20"/>
          <w:szCs w:val="20"/>
        </w:rPr>
        <w:t xml:space="preserve">  )</w:t>
      </w:r>
    </w:p>
    <w:p w14:paraId="43E4FFDC" w14:textId="3AB3D8FC" w:rsidR="00CC2485" w:rsidRPr="00B66C4F" w:rsidRDefault="00CC2485" w:rsidP="00B66C4F">
      <w:pPr>
        <w:spacing w:line="240" w:lineRule="auto"/>
        <w:contextualSpacing/>
        <w:rPr>
          <w:rFonts w:ascii="Courier New" w:hAnsi="Courier New" w:cs="Courier New"/>
          <w:sz w:val="20"/>
          <w:szCs w:val="20"/>
        </w:rPr>
      </w:pPr>
    </w:p>
    <w:sectPr w:rsidR="00CC2485" w:rsidRPr="00B66C4F" w:rsidSect="00034616">
      <w:headerReference w:type="even" r:id="rId11"/>
      <w:head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A3C863" w14:textId="77777777" w:rsidR="00776DD2" w:rsidRDefault="00776DD2" w:rsidP="0044396B">
      <w:pPr>
        <w:spacing w:after="0" w:line="240" w:lineRule="auto"/>
      </w:pPr>
      <w:r>
        <w:separator/>
      </w:r>
    </w:p>
  </w:endnote>
  <w:endnote w:type="continuationSeparator" w:id="0">
    <w:p w14:paraId="057219AE" w14:textId="77777777" w:rsidR="00776DD2" w:rsidRDefault="00776DD2" w:rsidP="00443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altName w:val="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45EC7A" w14:textId="77777777" w:rsidR="00776DD2" w:rsidRDefault="00776DD2" w:rsidP="0044396B">
      <w:pPr>
        <w:spacing w:after="0" w:line="240" w:lineRule="auto"/>
      </w:pPr>
      <w:r>
        <w:separator/>
      </w:r>
    </w:p>
  </w:footnote>
  <w:footnote w:type="continuationSeparator" w:id="0">
    <w:p w14:paraId="5E90459F" w14:textId="77777777" w:rsidR="00776DD2" w:rsidRDefault="00776DD2" w:rsidP="004439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64795878"/>
      <w:docPartObj>
        <w:docPartGallery w:val="Page Numbers (Top of Page)"/>
        <w:docPartUnique/>
      </w:docPartObj>
    </w:sdtPr>
    <w:sdtContent>
      <w:p w14:paraId="2509FB13" w14:textId="785D7682" w:rsidR="0044396B" w:rsidRDefault="0044396B" w:rsidP="00E37CE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AA8123" w14:textId="77777777" w:rsidR="0044396B" w:rsidRDefault="0044396B" w:rsidP="0044396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67906418"/>
      <w:docPartObj>
        <w:docPartGallery w:val="Page Numbers (Top of Page)"/>
        <w:docPartUnique/>
      </w:docPartObj>
    </w:sdtPr>
    <w:sdtContent>
      <w:p w14:paraId="68F3611B" w14:textId="18AA765C" w:rsidR="0044396B" w:rsidRDefault="0044396B" w:rsidP="00E37CE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6DBAFA4" w14:textId="51DFBF74" w:rsidR="0044396B" w:rsidRDefault="0044396B" w:rsidP="0044396B">
    <w:pPr>
      <w:pStyle w:val="Header"/>
      <w:ind w:right="360"/>
    </w:pPr>
    <w:r>
      <w:t>JAMES BURNETT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9195930"/>
    <w:multiLevelType w:val="hybridMultilevel"/>
    <w:tmpl w:val="70EEE230"/>
    <w:lvl w:ilvl="0" w:tplc="F4FC0C40">
      <w:start w:val="1"/>
      <w:numFmt w:val="decimal"/>
      <w:pStyle w:val="Heading3"/>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B0424E4"/>
    <w:multiLevelType w:val="hybridMultilevel"/>
    <w:tmpl w:val="E244EA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47756536">
    <w:abstractNumId w:val="8"/>
  </w:num>
  <w:num w:numId="2" w16cid:durableId="1380283695">
    <w:abstractNumId w:val="6"/>
  </w:num>
  <w:num w:numId="3" w16cid:durableId="1494834074">
    <w:abstractNumId w:val="5"/>
  </w:num>
  <w:num w:numId="4" w16cid:durableId="1745224731">
    <w:abstractNumId w:val="4"/>
  </w:num>
  <w:num w:numId="5" w16cid:durableId="271858872">
    <w:abstractNumId w:val="7"/>
  </w:num>
  <w:num w:numId="6" w16cid:durableId="696351043">
    <w:abstractNumId w:val="3"/>
  </w:num>
  <w:num w:numId="7" w16cid:durableId="1918904036">
    <w:abstractNumId w:val="2"/>
  </w:num>
  <w:num w:numId="8" w16cid:durableId="2017226845">
    <w:abstractNumId w:val="1"/>
  </w:num>
  <w:num w:numId="9" w16cid:durableId="2035840759">
    <w:abstractNumId w:val="0"/>
  </w:num>
  <w:num w:numId="10" w16cid:durableId="49307715">
    <w:abstractNumId w:val="9"/>
  </w:num>
  <w:num w:numId="11" w16cid:durableId="7841552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4"/>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7BB9"/>
    <w:rsid w:val="0012425B"/>
    <w:rsid w:val="0015074B"/>
    <w:rsid w:val="0029639D"/>
    <w:rsid w:val="002A639A"/>
    <w:rsid w:val="00326F90"/>
    <w:rsid w:val="003D1D8E"/>
    <w:rsid w:val="0044396B"/>
    <w:rsid w:val="00776DD2"/>
    <w:rsid w:val="00AA1D8D"/>
    <w:rsid w:val="00B47730"/>
    <w:rsid w:val="00B66C4F"/>
    <w:rsid w:val="00BD6882"/>
    <w:rsid w:val="00CB0664"/>
    <w:rsid w:val="00CC2485"/>
    <w:rsid w:val="00D26BC8"/>
    <w:rsid w:val="00FA6AF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946DCA"/>
  <w14:defaultImageDpi w14:val="300"/>
  <w15:docId w15:val="{307C062E-E5AF-2749-A34B-5C2DE3B62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396B"/>
    <w:pPr>
      <w:keepNext/>
      <w:keepLines/>
      <w:spacing w:before="200" w:after="0"/>
      <w:outlineLvl w:val="1"/>
    </w:pPr>
    <w:rPr>
      <w:rFonts w:asciiTheme="majorHAnsi" w:eastAsiaTheme="majorEastAsia" w:hAnsiTheme="majorHAnsi" w:cstheme="majorBidi"/>
      <w:b/>
      <w:bCs/>
      <w:color w:val="365F91" w:themeColor="accent1" w:themeShade="BF"/>
      <w:sz w:val="26"/>
      <w:szCs w:val="26"/>
    </w:rPr>
  </w:style>
  <w:style w:type="paragraph" w:styleId="Heading3">
    <w:name w:val="heading 3"/>
    <w:basedOn w:val="Normal"/>
    <w:next w:val="Normal"/>
    <w:link w:val="Heading3Char"/>
    <w:uiPriority w:val="9"/>
    <w:unhideWhenUsed/>
    <w:qFormat/>
    <w:rsid w:val="00D26BC8"/>
    <w:pPr>
      <w:keepNext/>
      <w:keepLines/>
      <w:numPr>
        <w:numId w:val="10"/>
      </w:numPr>
      <w:spacing w:before="200" w:after="0"/>
      <w:outlineLvl w:val="2"/>
    </w:pPr>
    <w:rPr>
      <w:rFonts w:asciiTheme="majorHAnsi" w:eastAsiaTheme="majorEastAsia" w:hAnsiTheme="majorHAnsi" w:cstheme="majorBidi"/>
      <w:b/>
      <w:bCs/>
      <w:color w:val="466069"/>
    </w:rPr>
  </w:style>
  <w:style w:type="paragraph" w:styleId="Heading4">
    <w:name w:val="heading 4"/>
    <w:basedOn w:val="Normal"/>
    <w:next w:val="Normal"/>
    <w:link w:val="Heading4Char"/>
    <w:uiPriority w:val="9"/>
    <w:unhideWhenUsed/>
    <w:qFormat/>
    <w:rsid w:val="00D26BC8"/>
    <w:pPr>
      <w:spacing w:before="120" w:after="240"/>
      <w:outlineLvl w:val="3"/>
    </w:pPr>
    <w:rPr>
      <w:i/>
      <w:iCs/>
      <w:color w:val="466069"/>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396B"/>
    <w:rPr>
      <w:rFonts w:asciiTheme="majorHAnsi" w:eastAsiaTheme="majorEastAsia" w:hAnsiTheme="majorHAnsi" w:cstheme="majorBidi"/>
      <w:b/>
      <w:bCs/>
      <w:color w:val="365F91" w:themeColor="accent1" w:themeShade="BF"/>
      <w:sz w:val="26"/>
      <w:szCs w:val="26"/>
    </w:rPr>
  </w:style>
  <w:style w:type="character" w:customStyle="1" w:styleId="Heading3Char">
    <w:name w:val="Heading 3 Char"/>
    <w:basedOn w:val="DefaultParagraphFont"/>
    <w:link w:val="Heading3"/>
    <w:uiPriority w:val="9"/>
    <w:rsid w:val="00D26BC8"/>
    <w:rPr>
      <w:rFonts w:asciiTheme="majorHAnsi" w:eastAsiaTheme="majorEastAsia" w:hAnsiTheme="majorHAnsi" w:cstheme="majorBidi"/>
      <w:b/>
      <w:bCs/>
      <w:color w:val="466069"/>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D26BC8"/>
    <w:rPr>
      <w:i/>
      <w:iCs/>
      <w:color w:val="466069"/>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4439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James Burnett</cp:lastModifiedBy>
  <cp:revision>4</cp:revision>
  <dcterms:created xsi:type="dcterms:W3CDTF">2013-12-23T23:15:00Z</dcterms:created>
  <dcterms:modified xsi:type="dcterms:W3CDTF">2025-07-20T17:33:00Z</dcterms:modified>
  <cp:category/>
</cp:coreProperties>
</file>